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EFA36" w14:textId="01E3137A" w:rsid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t>Cluster 0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Developmental genomics</w:t>
      </w:r>
    </w:p>
    <w:p w14:paraId="2495A94A" w14:textId="16A9C7FB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'gene', 'expression', 'genes', 'gene expression', 'human', 'genome', 'molecular', 'disease', 'cell', 'functional', 'networks', 'aim', 'regulation', 'models', 'biology'</w:t>
      </w:r>
    </w:p>
    <w:p w14:paraId="05B66D4D" w14:textId="6764AD0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89"/>
        <w:gridCol w:w="1713"/>
        <w:gridCol w:w="1707"/>
        <w:gridCol w:w="1719"/>
      </w:tblGrid>
      <w:tr w:rsidR="00DD079A" w:rsidRPr="000125A7" w14:paraId="200E162F" w14:textId="77777777" w:rsidTr="000125A7">
        <w:tc>
          <w:tcPr>
            <w:tcW w:w="1728" w:type="dxa"/>
          </w:tcPr>
          <w:p w14:paraId="14F92FA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36A6FCF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3F43E9B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2B693A9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7EF88B8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879EBCD" w14:textId="77777777" w:rsidTr="000125A7">
        <w:tc>
          <w:tcPr>
            <w:tcW w:w="1728" w:type="dxa"/>
          </w:tcPr>
          <w:p w14:paraId="5775D60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Computational Methods for Expression Image Analysis</w:t>
            </w:r>
          </w:p>
        </w:tc>
        <w:tc>
          <w:tcPr>
            <w:tcW w:w="1728" w:type="dxa"/>
          </w:tcPr>
          <w:p w14:paraId="5EA092E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ARIZONA STATE UNIVERSITY-TEMPE CAMPUS</w:t>
            </w:r>
          </w:p>
        </w:tc>
        <w:tc>
          <w:tcPr>
            <w:tcW w:w="1728" w:type="dxa"/>
          </w:tcPr>
          <w:p w14:paraId="5131536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6C5997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2013</w:t>
            </w:r>
          </w:p>
        </w:tc>
        <w:tc>
          <w:tcPr>
            <w:tcW w:w="1728" w:type="dxa"/>
          </w:tcPr>
          <w:p w14:paraId="440E02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0.075</w:t>
            </w:r>
          </w:p>
        </w:tc>
      </w:tr>
      <w:tr w:rsidR="00DD079A" w:rsidRPr="000125A7" w14:paraId="1E187AC2" w14:textId="77777777" w:rsidTr="000125A7">
        <w:tc>
          <w:tcPr>
            <w:tcW w:w="1728" w:type="dxa"/>
          </w:tcPr>
          <w:p w14:paraId="285816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Translational Bioinformatics for Human Developmental Genomics</w:t>
            </w:r>
          </w:p>
        </w:tc>
        <w:tc>
          <w:tcPr>
            <w:tcW w:w="1728" w:type="dxa"/>
          </w:tcPr>
          <w:p w14:paraId="56603BB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TUFTS UNIVERSITY MEDFORD</w:t>
            </w:r>
          </w:p>
        </w:tc>
        <w:tc>
          <w:tcPr>
            <w:tcW w:w="1728" w:type="dxa"/>
          </w:tcPr>
          <w:p w14:paraId="44DFD4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59EA86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2012</w:t>
            </w:r>
          </w:p>
        </w:tc>
        <w:tc>
          <w:tcPr>
            <w:tcW w:w="1728" w:type="dxa"/>
          </w:tcPr>
          <w:p w14:paraId="1537F0A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0.068</w:t>
            </w:r>
          </w:p>
        </w:tc>
      </w:tr>
      <w:tr w:rsidR="00DD079A" w:rsidRPr="000125A7" w14:paraId="16109FF7" w14:textId="77777777" w:rsidTr="000125A7">
        <w:tc>
          <w:tcPr>
            <w:tcW w:w="1728" w:type="dxa"/>
          </w:tcPr>
          <w:p w14:paraId="2C2A258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Integrated SNP, gene expression and proteomic analysis</w:t>
            </w:r>
          </w:p>
        </w:tc>
        <w:tc>
          <w:tcPr>
            <w:tcW w:w="1728" w:type="dxa"/>
          </w:tcPr>
          <w:p w14:paraId="67EE05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EPICENTER SOFTWARE</w:t>
            </w:r>
          </w:p>
        </w:tc>
        <w:tc>
          <w:tcPr>
            <w:tcW w:w="1728" w:type="dxa"/>
          </w:tcPr>
          <w:p w14:paraId="31655D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1728" w:type="dxa"/>
          </w:tcPr>
          <w:p w14:paraId="18C708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268D4EB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0.066</w:t>
            </w:r>
          </w:p>
        </w:tc>
      </w:tr>
      <w:tr w:rsidR="00DD079A" w:rsidRPr="000125A7" w14:paraId="6827E40A" w14:textId="77777777" w:rsidTr="000125A7">
        <w:tc>
          <w:tcPr>
            <w:tcW w:w="1728" w:type="dxa"/>
          </w:tcPr>
          <w:p w14:paraId="16D57B0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Deciphering cellular signaling system by deep mining a comprehensive genomic compendium</w:t>
            </w:r>
          </w:p>
        </w:tc>
        <w:tc>
          <w:tcPr>
            <w:tcW w:w="1728" w:type="dxa"/>
          </w:tcPr>
          <w:p w14:paraId="16DDB3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728" w:type="dxa"/>
          </w:tcPr>
          <w:p w14:paraId="523C2E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69C878D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4AD1A8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0.062</w:t>
            </w:r>
          </w:p>
        </w:tc>
      </w:tr>
      <w:tr w:rsidR="00DD079A" w:rsidRPr="000125A7" w14:paraId="3DB02E48" w14:textId="77777777" w:rsidTr="000125A7">
        <w:tc>
          <w:tcPr>
            <w:tcW w:w="1728" w:type="dxa"/>
          </w:tcPr>
          <w:p w14:paraId="5D64491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The Molecular Pathogenesis of Health Disparities in Inf*</w:t>
            </w:r>
          </w:p>
        </w:tc>
        <w:tc>
          <w:tcPr>
            <w:tcW w:w="1728" w:type="dxa"/>
          </w:tcPr>
          <w:p w14:paraId="6B55FC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NORTHSHORE UNIVERSITY HEALTHSYSTEM</w:t>
            </w:r>
          </w:p>
        </w:tc>
        <w:tc>
          <w:tcPr>
            <w:tcW w:w="1728" w:type="dxa"/>
          </w:tcPr>
          <w:p w14:paraId="5CD437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546341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7EE54C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0.062</w:t>
            </w:r>
          </w:p>
        </w:tc>
      </w:tr>
    </w:tbl>
    <w:p w14:paraId="679FE500" w14:textId="77777777" w:rsidR="000125A7" w:rsidRDefault="000125A7" w:rsidP="000125A7">
      <w:pPr>
        <w:rPr>
          <w:rFonts w:ascii="Arial" w:hAnsi="Arial" w:cs="Arial"/>
        </w:rPr>
      </w:pPr>
    </w:p>
    <w:p w14:paraId="1BF9FCA6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EC628A" w14:textId="740D58BA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</w:t>
      </w:r>
      <w:r w:rsidR="000125A7">
        <w:rPr>
          <w:rFonts w:ascii="Arial" w:hAnsi="Arial" w:cs="Arial"/>
          <w:b/>
          <w:bCs/>
        </w:rPr>
        <w:t>: Pediatrics</w:t>
      </w:r>
    </w:p>
    <w:p w14:paraId="26D3814A" w14:textId="28706E4B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'children', 'pediatric', 'early', 'age', 'developmental', 'development', 'child', 'outcomes', 'risk', 'study', 'infants', 'childhood', 'language', 'school', 'year'</w:t>
      </w:r>
    </w:p>
    <w:p w14:paraId="1862F165" w14:textId="0EB16835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4"/>
        <w:gridCol w:w="1732"/>
        <w:gridCol w:w="1720"/>
        <w:gridCol w:w="1717"/>
        <w:gridCol w:w="1723"/>
      </w:tblGrid>
      <w:tr w:rsidR="00DD079A" w:rsidRPr="000125A7" w14:paraId="2AC273A1" w14:textId="77777777" w:rsidTr="000125A7">
        <w:tc>
          <w:tcPr>
            <w:tcW w:w="1728" w:type="dxa"/>
          </w:tcPr>
          <w:p w14:paraId="498D0E9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4374A0A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6C42ECB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5E7F48F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541E557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C63985C" w14:textId="77777777" w:rsidTr="000125A7">
        <w:tc>
          <w:tcPr>
            <w:tcW w:w="1728" w:type="dxa"/>
          </w:tcPr>
          <w:p w14:paraId="00DAAB7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Multi-Site Validation Study of the HLHS Arrest Predictor</w:t>
            </w:r>
          </w:p>
        </w:tc>
        <w:tc>
          <w:tcPr>
            <w:tcW w:w="1728" w:type="dxa"/>
          </w:tcPr>
          <w:p w14:paraId="5FF02AF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BAYLOR COLLEGE OF MEDICINE</w:t>
            </w:r>
          </w:p>
        </w:tc>
        <w:tc>
          <w:tcPr>
            <w:tcW w:w="1728" w:type="dxa"/>
          </w:tcPr>
          <w:p w14:paraId="1BAC93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46AD32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D7714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058F3A3C" w14:textId="77777777" w:rsidTr="000125A7">
        <w:tc>
          <w:tcPr>
            <w:tcW w:w="1728" w:type="dxa"/>
          </w:tcPr>
          <w:p w14:paraId="73D8EB7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Development of clinical decision tools for management of diarrhea of children in high and low resource settings</w:t>
            </w:r>
          </w:p>
        </w:tc>
        <w:tc>
          <w:tcPr>
            <w:tcW w:w="1728" w:type="dxa"/>
          </w:tcPr>
          <w:p w14:paraId="63CD4F1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UTAH</w:t>
            </w:r>
          </w:p>
        </w:tc>
        <w:tc>
          <w:tcPr>
            <w:tcW w:w="1728" w:type="dxa"/>
          </w:tcPr>
          <w:p w14:paraId="565F84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2958477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AB9D0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11A48285" w14:textId="77777777" w:rsidTr="000125A7">
        <w:tc>
          <w:tcPr>
            <w:tcW w:w="1728" w:type="dxa"/>
          </w:tcPr>
          <w:p w14:paraId="62B9B1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PREDICTING OUTCOME IN CHILDREN WITH NEW-ONSET TICS USING NEUROIMAGING DATA</w:t>
            </w:r>
          </w:p>
        </w:tc>
        <w:tc>
          <w:tcPr>
            <w:tcW w:w="1728" w:type="dxa"/>
          </w:tcPr>
          <w:p w14:paraId="08EA44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WASHINGTON UNIVERSITY</w:t>
            </w:r>
          </w:p>
        </w:tc>
        <w:tc>
          <w:tcPr>
            <w:tcW w:w="1728" w:type="dxa"/>
          </w:tcPr>
          <w:p w14:paraId="1E4396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728" w:type="dxa"/>
          </w:tcPr>
          <w:p w14:paraId="21E60C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118AB73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737E2CDC" w14:textId="77777777" w:rsidTr="000125A7">
        <w:tc>
          <w:tcPr>
            <w:tcW w:w="1728" w:type="dxa"/>
          </w:tcPr>
          <w:p w14:paraId="6F2FD63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The development of fluent and automatic reading</w:t>
            </w:r>
          </w:p>
        </w:tc>
        <w:tc>
          <w:tcPr>
            <w:tcW w:w="1728" w:type="dxa"/>
          </w:tcPr>
          <w:p w14:paraId="193B15F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GEORGIA (UGA)</w:t>
            </w:r>
          </w:p>
        </w:tc>
        <w:tc>
          <w:tcPr>
            <w:tcW w:w="1728" w:type="dxa"/>
          </w:tcPr>
          <w:p w14:paraId="0AC7625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1E14EF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24372B2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6140A283" w14:textId="77777777" w:rsidTr="000125A7">
        <w:tc>
          <w:tcPr>
            <w:tcW w:w="1728" w:type="dxa"/>
          </w:tcPr>
          <w:p w14:paraId="4A8BE3A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THE DEVELOPMENT OF FLUENT AND AUTOMATIC READING</w:t>
            </w:r>
          </w:p>
        </w:tc>
        <w:tc>
          <w:tcPr>
            <w:tcW w:w="1728" w:type="dxa"/>
          </w:tcPr>
          <w:p w14:paraId="73A8DDD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GEORGIA (UGA)</w:t>
            </w:r>
          </w:p>
        </w:tc>
        <w:tc>
          <w:tcPr>
            <w:tcW w:w="1728" w:type="dxa"/>
          </w:tcPr>
          <w:p w14:paraId="3052B9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70B37D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2000</w:t>
            </w:r>
          </w:p>
        </w:tc>
        <w:tc>
          <w:tcPr>
            <w:tcW w:w="1728" w:type="dxa"/>
          </w:tcPr>
          <w:p w14:paraId="30E8779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</w:tbl>
    <w:p w14:paraId="64D01002" w14:textId="77777777" w:rsidR="000125A7" w:rsidRDefault="000125A7" w:rsidP="000125A7">
      <w:pPr>
        <w:rPr>
          <w:rFonts w:ascii="Arial" w:hAnsi="Arial" w:cs="Arial"/>
        </w:rPr>
      </w:pPr>
    </w:p>
    <w:p w14:paraId="194C013A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A76072" w14:textId="45A18C44" w:rsidR="00DD079A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</w:t>
      </w:r>
      <w:r w:rsidR="000125A7">
        <w:rPr>
          <w:rFonts w:ascii="Arial" w:hAnsi="Arial" w:cs="Arial"/>
          <w:b/>
          <w:bCs/>
        </w:rPr>
        <w:t>: Non-descript</w:t>
      </w:r>
    </w:p>
    <w:p w14:paraId="37C0A17A" w14:textId="5EE5B84B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'treatment', 'brain', 'imaging', 'substance', 'biomarkers', 'disease', 'substance use', 'disorders', 'disorder', 'neuroimaging', 'opioid', 'study', 'patients', 'aim', 'identify'</w:t>
      </w:r>
    </w:p>
    <w:p w14:paraId="6F5F796A" w14:textId="2E53730C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D079A" w:rsidRPr="000125A7" w14:paraId="17A416B2" w14:textId="77777777" w:rsidTr="000125A7">
        <w:tc>
          <w:tcPr>
            <w:tcW w:w="1728" w:type="dxa"/>
          </w:tcPr>
          <w:p w14:paraId="3B2BBB9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17C9A42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2DABE48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366BFAB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77F3F1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74F33B82" w14:textId="77777777" w:rsidTr="000125A7">
        <w:tc>
          <w:tcPr>
            <w:tcW w:w="1728" w:type="dxa"/>
          </w:tcPr>
          <w:p w14:paraId="0D076D2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Missing Data Matters: Substance Use Disorder Clinical Trials</w:t>
            </w:r>
          </w:p>
        </w:tc>
        <w:tc>
          <w:tcPr>
            <w:tcW w:w="1728" w:type="dxa"/>
          </w:tcPr>
          <w:p w14:paraId="70F242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JOHNS HOPKINS UNIVERSITY</w:t>
            </w:r>
          </w:p>
        </w:tc>
        <w:tc>
          <w:tcPr>
            <w:tcW w:w="1728" w:type="dxa"/>
          </w:tcPr>
          <w:p w14:paraId="18FCC5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3428DA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1E63C7C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0.021</w:t>
            </w:r>
          </w:p>
        </w:tc>
      </w:tr>
      <w:tr w:rsidR="00DD079A" w:rsidRPr="000125A7" w14:paraId="7765F68A" w14:textId="77777777" w:rsidTr="000125A7">
        <w:tc>
          <w:tcPr>
            <w:tcW w:w="1728" w:type="dxa"/>
          </w:tcPr>
          <w:p w14:paraId="323EE8D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Biosignatures of Treatment Remission in Major Depression</w:t>
            </w:r>
          </w:p>
        </w:tc>
        <w:tc>
          <w:tcPr>
            <w:tcW w:w="1728" w:type="dxa"/>
          </w:tcPr>
          <w:p w14:paraId="3277F2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COLUMBIA UNIVERSITY HEALTH SCIENCES</w:t>
            </w:r>
          </w:p>
        </w:tc>
        <w:tc>
          <w:tcPr>
            <w:tcW w:w="1728" w:type="dxa"/>
          </w:tcPr>
          <w:p w14:paraId="3E9EE3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7081FF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462AEA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0.019</w:t>
            </w:r>
          </w:p>
        </w:tc>
      </w:tr>
      <w:tr w:rsidR="00DD079A" w:rsidRPr="000125A7" w14:paraId="11497457" w14:textId="77777777" w:rsidTr="000125A7">
        <w:tc>
          <w:tcPr>
            <w:tcW w:w="1728" w:type="dxa"/>
          </w:tcPr>
          <w:p w14:paraId="1DB00F8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ABCD-USA Consortium: Research Project</w:t>
            </w:r>
          </w:p>
        </w:tc>
        <w:tc>
          <w:tcPr>
            <w:tcW w:w="1728" w:type="dxa"/>
          </w:tcPr>
          <w:p w14:paraId="0651AB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1728" w:type="dxa"/>
          </w:tcPr>
          <w:p w14:paraId="062D437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1180F5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1B61C8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0.018</w:t>
            </w:r>
          </w:p>
        </w:tc>
      </w:tr>
      <w:tr w:rsidR="00DD079A" w:rsidRPr="000125A7" w14:paraId="197BB870" w14:textId="77777777" w:rsidTr="000125A7">
        <w:tc>
          <w:tcPr>
            <w:tcW w:w="1728" w:type="dxa"/>
          </w:tcPr>
          <w:p w14:paraId="4A00E9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Telemedicine for Treatment of Opioid Use Disorder</w:t>
            </w:r>
          </w:p>
        </w:tc>
        <w:tc>
          <w:tcPr>
            <w:tcW w:w="1728" w:type="dxa"/>
          </w:tcPr>
          <w:p w14:paraId="1FFB467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HARVARD MEDICAL SCHOOL</w:t>
            </w:r>
          </w:p>
        </w:tc>
        <w:tc>
          <w:tcPr>
            <w:tcW w:w="1728" w:type="dxa"/>
          </w:tcPr>
          <w:p w14:paraId="05CB09A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593E8EB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4FF5885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0.012</w:t>
            </w:r>
          </w:p>
        </w:tc>
      </w:tr>
      <w:tr w:rsidR="00DD079A" w:rsidRPr="000125A7" w14:paraId="40012B44" w14:textId="77777777" w:rsidTr="000125A7">
        <w:tc>
          <w:tcPr>
            <w:tcW w:w="1728" w:type="dxa"/>
          </w:tcPr>
          <w:p w14:paraId="3A5F63D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Diagnostic and prognostic biomarkers for subtypes of addiction-related circuit dysfunction</w:t>
            </w:r>
          </w:p>
        </w:tc>
        <w:tc>
          <w:tcPr>
            <w:tcW w:w="1728" w:type="dxa"/>
          </w:tcPr>
          <w:p w14:paraId="788565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WEILL MEDICAL COLL OF CORNELL UNIV</w:t>
            </w:r>
          </w:p>
        </w:tc>
        <w:tc>
          <w:tcPr>
            <w:tcW w:w="1728" w:type="dxa"/>
          </w:tcPr>
          <w:p w14:paraId="30A317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7BB62AF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169A7E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0.011</w:t>
            </w:r>
          </w:p>
        </w:tc>
      </w:tr>
    </w:tbl>
    <w:p w14:paraId="6D32E556" w14:textId="77777777" w:rsidR="000125A7" w:rsidRDefault="000125A7" w:rsidP="000125A7">
      <w:pPr>
        <w:rPr>
          <w:rFonts w:ascii="Arial" w:hAnsi="Arial" w:cs="Arial"/>
        </w:rPr>
      </w:pPr>
    </w:p>
    <w:p w14:paraId="76410AF4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E5A0C7" w14:textId="0680B7A5" w:rsidR="00DD079A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</w:t>
      </w:r>
      <w:r w:rsidR="000125A7">
        <w:rPr>
          <w:rFonts w:ascii="Arial" w:hAnsi="Arial" w:cs="Arial"/>
          <w:b/>
          <w:bCs/>
        </w:rPr>
        <w:t>: Non-descript</w:t>
      </w:r>
    </w:p>
    <w:p w14:paraId="7B6DC94B" w14:textId="67DCAE31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'care', 'patients', 'patient', 'outcomes', 'treatment', 'quality', 'hospital', 'electronic', 'improve', 'medical', 'risk', 'acute', '</w:t>
      </w:r>
      <w:proofErr w:type="spellStart"/>
      <w:r w:rsidRPr="000125A7">
        <w:rPr>
          <w:rFonts w:ascii="Arial" w:hAnsi="Arial" w:cs="Arial"/>
        </w:rPr>
        <w:t>ehr</w:t>
      </w:r>
      <w:proofErr w:type="spellEnd"/>
      <w:r w:rsidRPr="000125A7">
        <w:rPr>
          <w:rFonts w:ascii="Arial" w:hAnsi="Arial" w:cs="Arial"/>
        </w:rPr>
        <w:t>', 'healthcare', 'health care'</w:t>
      </w:r>
    </w:p>
    <w:p w14:paraId="1311DF21" w14:textId="7AF397B0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904"/>
        <w:gridCol w:w="1516"/>
        <w:gridCol w:w="944"/>
        <w:gridCol w:w="1716"/>
      </w:tblGrid>
      <w:tr w:rsidR="00DD079A" w:rsidRPr="000125A7" w14:paraId="23BCB4D3" w14:textId="77777777" w:rsidTr="000125A7">
        <w:tc>
          <w:tcPr>
            <w:tcW w:w="2808" w:type="dxa"/>
          </w:tcPr>
          <w:p w14:paraId="0F55BA4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66D8E4C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530" w:type="dxa"/>
          </w:tcPr>
          <w:p w14:paraId="29CE7B9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0" w:type="dxa"/>
          </w:tcPr>
          <w:p w14:paraId="7168380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46396AA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90160E8" w14:textId="77777777" w:rsidTr="000125A7">
        <w:tc>
          <w:tcPr>
            <w:tcW w:w="2808" w:type="dxa"/>
          </w:tcPr>
          <w:p w14:paraId="1971D2A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Identifying palliative care needs among hospitalized patients with chronic obstructive pulmonary disease</w:t>
            </w:r>
          </w:p>
        </w:tc>
        <w:tc>
          <w:tcPr>
            <w:tcW w:w="1800" w:type="dxa"/>
          </w:tcPr>
          <w:p w14:paraId="3EAC106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530" w:type="dxa"/>
          </w:tcPr>
          <w:p w14:paraId="69FD822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K23</w:t>
            </w:r>
          </w:p>
        </w:tc>
        <w:tc>
          <w:tcPr>
            <w:tcW w:w="950" w:type="dxa"/>
          </w:tcPr>
          <w:p w14:paraId="3D75EF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071CE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0.067</w:t>
            </w:r>
          </w:p>
        </w:tc>
      </w:tr>
      <w:tr w:rsidR="00DD079A" w:rsidRPr="000125A7" w14:paraId="492611E8" w14:textId="77777777" w:rsidTr="000125A7">
        <w:tc>
          <w:tcPr>
            <w:tcW w:w="2808" w:type="dxa"/>
          </w:tcPr>
          <w:p w14:paraId="24EF9C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Hospital Efficiency: Predicting Post-Acute Care Facility Placement Using Machine Learning and Patient Mobility Scores from the Electronic Medical Record</w:t>
            </w:r>
          </w:p>
        </w:tc>
        <w:tc>
          <w:tcPr>
            <w:tcW w:w="1800" w:type="dxa"/>
          </w:tcPr>
          <w:p w14:paraId="174F88B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JOHNS HOPKINS UNIVERSITY</w:t>
            </w:r>
          </w:p>
        </w:tc>
        <w:tc>
          <w:tcPr>
            <w:tcW w:w="1530" w:type="dxa"/>
          </w:tcPr>
          <w:p w14:paraId="613B920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R03</w:t>
            </w:r>
          </w:p>
        </w:tc>
        <w:tc>
          <w:tcPr>
            <w:tcW w:w="950" w:type="dxa"/>
          </w:tcPr>
          <w:p w14:paraId="455E7C2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4CCA01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0.054</w:t>
            </w:r>
          </w:p>
        </w:tc>
      </w:tr>
      <w:tr w:rsidR="00DD079A" w:rsidRPr="000125A7" w14:paraId="3DC9BF02" w14:textId="77777777" w:rsidTr="000125A7">
        <w:tc>
          <w:tcPr>
            <w:tcW w:w="2808" w:type="dxa"/>
          </w:tcPr>
          <w:p w14:paraId="5489C7A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Continuous-Signal Driven Predictive Models in Neurological Intensive Care Units</w:t>
            </w:r>
          </w:p>
        </w:tc>
        <w:tc>
          <w:tcPr>
            <w:tcW w:w="1800" w:type="dxa"/>
          </w:tcPr>
          <w:p w14:paraId="44BDFB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LOS ANGELES</w:t>
            </w:r>
          </w:p>
        </w:tc>
        <w:tc>
          <w:tcPr>
            <w:tcW w:w="1530" w:type="dxa"/>
          </w:tcPr>
          <w:p w14:paraId="4774E43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6A6501E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2012</w:t>
            </w:r>
          </w:p>
        </w:tc>
        <w:tc>
          <w:tcPr>
            <w:tcW w:w="1728" w:type="dxa"/>
          </w:tcPr>
          <w:p w14:paraId="4005E90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0.052</w:t>
            </w:r>
          </w:p>
        </w:tc>
      </w:tr>
      <w:tr w:rsidR="00DD079A" w:rsidRPr="000125A7" w14:paraId="411D0FA5" w14:textId="77777777" w:rsidTr="000125A7">
        <w:tc>
          <w:tcPr>
            <w:tcW w:w="2808" w:type="dxa"/>
          </w:tcPr>
          <w:p w14:paraId="7FB1872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the measurement and analysis of long-term, patient-centered outcomes following acute respiratory failure</w:t>
            </w:r>
          </w:p>
        </w:tc>
        <w:tc>
          <w:tcPr>
            <w:tcW w:w="1800" w:type="dxa"/>
          </w:tcPr>
          <w:p w14:paraId="589B55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530" w:type="dxa"/>
          </w:tcPr>
          <w:p w14:paraId="5A2B605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R00</w:t>
            </w:r>
          </w:p>
        </w:tc>
        <w:tc>
          <w:tcPr>
            <w:tcW w:w="950" w:type="dxa"/>
          </w:tcPr>
          <w:p w14:paraId="4D1CEC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9B0DD0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0.051</w:t>
            </w:r>
          </w:p>
        </w:tc>
      </w:tr>
      <w:tr w:rsidR="00DD079A" w:rsidRPr="000125A7" w14:paraId="2197D72F" w14:textId="77777777" w:rsidTr="000125A7">
        <w:tc>
          <w:tcPr>
            <w:tcW w:w="2808" w:type="dxa"/>
          </w:tcPr>
          <w:p w14:paraId="12EDF1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Autonomous diagnosis and management of the critically ill during air transport (ADMIT)</w:t>
            </w:r>
          </w:p>
        </w:tc>
        <w:tc>
          <w:tcPr>
            <w:tcW w:w="1800" w:type="dxa"/>
          </w:tcPr>
          <w:p w14:paraId="4D4B1D9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530" w:type="dxa"/>
          </w:tcPr>
          <w:p w14:paraId="55BA67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6B1D631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17005B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0.045</w:t>
            </w:r>
          </w:p>
        </w:tc>
      </w:tr>
    </w:tbl>
    <w:p w14:paraId="3D89D895" w14:textId="77777777" w:rsidR="000125A7" w:rsidRDefault="000125A7" w:rsidP="000125A7">
      <w:pPr>
        <w:rPr>
          <w:rFonts w:ascii="Arial" w:hAnsi="Arial" w:cs="Arial"/>
        </w:rPr>
      </w:pPr>
    </w:p>
    <w:p w14:paraId="6F3FB6E8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26E52A" w14:textId="56E8C825" w:rsidR="00DD079A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</w:t>
      </w:r>
      <w:r w:rsidR="000125A7">
        <w:rPr>
          <w:rFonts w:ascii="Arial" w:hAnsi="Arial" w:cs="Arial"/>
          <w:b/>
          <w:bCs/>
        </w:rPr>
        <w:t>: Pain management</w:t>
      </w:r>
    </w:p>
    <w:p w14:paraId="2AFCC137" w14:textId="24DA4539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'pain', 'chronic', 'treatment', 'patients', 'opioid', 'brain', 'care', 'management', 'treatments', 'low', 'effects', 'patient', 'self', 'assessment', 'mechanisms'</w:t>
      </w:r>
    </w:p>
    <w:p w14:paraId="3B530929" w14:textId="6D023007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7"/>
        <w:gridCol w:w="1818"/>
        <w:gridCol w:w="1545"/>
        <w:gridCol w:w="923"/>
        <w:gridCol w:w="1673"/>
      </w:tblGrid>
      <w:tr w:rsidR="00DD079A" w:rsidRPr="000125A7" w14:paraId="59322EF4" w14:textId="77777777" w:rsidTr="000125A7">
        <w:tc>
          <w:tcPr>
            <w:tcW w:w="3078" w:type="dxa"/>
          </w:tcPr>
          <w:p w14:paraId="443253D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350" w:type="dxa"/>
          </w:tcPr>
          <w:p w14:paraId="59C792A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620" w:type="dxa"/>
          </w:tcPr>
          <w:p w14:paraId="585132C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4" w:type="dxa"/>
          </w:tcPr>
          <w:p w14:paraId="3E160C0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ED76B0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9C728DA" w14:textId="77777777" w:rsidTr="000125A7">
        <w:tc>
          <w:tcPr>
            <w:tcW w:w="3078" w:type="dxa"/>
          </w:tcPr>
          <w:p w14:paraId="75403C0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Measuring Infant Pain Objectively using Sensor Fusion and Machine Learning Algorithms</w:t>
            </w:r>
          </w:p>
        </w:tc>
        <w:tc>
          <w:tcPr>
            <w:tcW w:w="1350" w:type="dxa"/>
          </w:tcPr>
          <w:p w14:paraId="3C4CB0C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AUTONOMOUS HEALTHCARE, INC.</w:t>
            </w:r>
          </w:p>
        </w:tc>
        <w:tc>
          <w:tcPr>
            <w:tcW w:w="1620" w:type="dxa"/>
          </w:tcPr>
          <w:p w14:paraId="652614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R41</w:t>
            </w:r>
          </w:p>
        </w:tc>
        <w:tc>
          <w:tcPr>
            <w:tcW w:w="954" w:type="dxa"/>
          </w:tcPr>
          <w:p w14:paraId="00E8005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5F62BBB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0.41</w:t>
            </w:r>
          </w:p>
        </w:tc>
      </w:tr>
      <w:tr w:rsidR="00DD079A" w:rsidRPr="000125A7" w14:paraId="54FD7085" w14:textId="77777777" w:rsidTr="000125A7">
        <w:tc>
          <w:tcPr>
            <w:tcW w:w="3078" w:type="dxa"/>
          </w:tcPr>
          <w:p w14:paraId="1877174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Central glutamate signaling in postoperative pain regulation - Renewal</w:t>
            </w:r>
          </w:p>
        </w:tc>
        <w:tc>
          <w:tcPr>
            <w:tcW w:w="1350" w:type="dxa"/>
          </w:tcPr>
          <w:p w14:paraId="2BC5B23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NEW YORK UNIVERSITY SCHOOL OF MEDICINE</w:t>
            </w:r>
          </w:p>
        </w:tc>
        <w:tc>
          <w:tcPr>
            <w:tcW w:w="1620" w:type="dxa"/>
          </w:tcPr>
          <w:p w14:paraId="5A5318F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40F170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977D3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</w:t>
            </w:r>
          </w:p>
        </w:tc>
      </w:tr>
      <w:tr w:rsidR="00DD079A" w:rsidRPr="000125A7" w14:paraId="46AE74FD" w14:textId="77777777" w:rsidTr="000125A7">
        <w:tc>
          <w:tcPr>
            <w:tcW w:w="3078" w:type="dxa"/>
          </w:tcPr>
          <w:p w14:paraId="19D273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Multimodal Approach for Monitoring Prolonged Acute Pain in Neonates</w:t>
            </w:r>
          </w:p>
        </w:tc>
        <w:tc>
          <w:tcPr>
            <w:tcW w:w="1350" w:type="dxa"/>
          </w:tcPr>
          <w:p w14:paraId="399D909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 FLORIDA</w:t>
            </w:r>
          </w:p>
        </w:tc>
        <w:tc>
          <w:tcPr>
            <w:tcW w:w="1620" w:type="dxa"/>
          </w:tcPr>
          <w:p w14:paraId="6CC189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54" w:type="dxa"/>
          </w:tcPr>
          <w:p w14:paraId="57C077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DA9D07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</w:t>
            </w:r>
          </w:p>
        </w:tc>
      </w:tr>
      <w:tr w:rsidR="00DD079A" w:rsidRPr="000125A7" w14:paraId="64EC706E" w14:textId="77777777" w:rsidTr="000125A7">
        <w:tc>
          <w:tcPr>
            <w:tcW w:w="3078" w:type="dxa"/>
          </w:tcPr>
          <w:p w14:paraId="2DCAE4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Evaluation of Pain in Chronic Pancreatitis using the NAPS2 cohorts</w:t>
            </w:r>
          </w:p>
        </w:tc>
        <w:tc>
          <w:tcPr>
            <w:tcW w:w="1350" w:type="dxa"/>
          </w:tcPr>
          <w:p w14:paraId="5B99C8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620" w:type="dxa"/>
          </w:tcPr>
          <w:p w14:paraId="35BC94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54" w:type="dxa"/>
          </w:tcPr>
          <w:p w14:paraId="1E8A183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32CFB2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0.39</w:t>
            </w:r>
          </w:p>
        </w:tc>
      </w:tr>
      <w:tr w:rsidR="00DD079A" w:rsidRPr="000125A7" w14:paraId="7EBF303C" w14:textId="77777777" w:rsidTr="000125A7">
        <w:tc>
          <w:tcPr>
            <w:tcW w:w="3078" w:type="dxa"/>
          </w:tcPr>
          <w:p w14:paraId="5DA222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Finding Good TEMporal PostOperative </w:t>
            </w:r>
            <w:proofErr w:type="gramStart"/>
            <w:r w:rsidRPr="000125A7">
              <w:rPr>
                <w:rFonts w:ascii="Arial" w:hAnsi="Arial" w:cs="Arial"/>
              </w:rPr>
              <w:t>pain</w:t>
            </w:r>
            <w:proofErr w:type="gramEnd"/>
            <w:r w:rsidRPr="000125A7">
              <w:rPr>
                <w:rFonts w:ascii="Arial" w:hAnsi="Arial" w:cs="Arial"/>
              </w:rPr>
              <w:t xml:space="preserve"> Signatures (TEMPOS)</w:t>
            </w:r>
          </w:p>
        </w:tc>
        <w:tc>
          <w:tcPr>
            <w:tcW w:w="1350" w:type="dxa"/>
          </w:tcPr>
          <w:p w14:paraId="3009AA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FLORIDA</w:t>
            </w:r>
          </w:p>
        </w:tc>
        <w:tc>
          <w:tcPr>
            <w:tcW w:w="1620" w:type="dxa"/>
          </w:tcPr>
          <w:p w14:paraId="7DCBA2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081D8D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70D036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0.39</w:t>
            </w:r>
          </w:p>
        </w:tc>
      </w:tr>
    </w:tbl>
    <w:p w14:paraId="12BB34D5" w14:textId="77777777" w:rsidR="000125A7" w:rsidRDefault="000125A7" w:rsidP="000125A7">
      <w:pPr>
        <w:rPr>
          <w:rFonts w:ascii="Arial" w:hAnsi="Arial" w:cs="Arial"/>
        </w:rPr>
      </w:pPr>
    </w:p>
    <w:p w14:paraId="521F873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AA641D" w14:textId="055CE2EB" w:rsidR="00DD079A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</w:t>
      </w:r>
      <w:r w:rsidR="000125A7">
        <w:rPr>
          <w:rFonts w:ascii="Arial" w:hAnsi="Arial" w:cs="Arial"/>
          <w:b/>
          <w:bCs/>
        </w:rPr>
        <w:t>: Single-cell analysis</w:t>
      </w:r>
    </w:p>
    <w:p w14:paraId="7E04D6EA" w14:textId="26EF12D0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'cell', 'cells', 'single cell', 'single', 'cellular', 'cell types', 'types', 'human', 'tissue', 'analysis', 'molecular', 'signaling', 'disease', 'immune', 'aim'</w:t>
      </w:r>
    </w:p>
    <w:p w14:paraId="5779FDA7" w14:textId="4D95C873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980"/>
        <w:gridCol w:w="1170"/>
        <w:gridCol w:w="983"/>
        <w:gridCol w:w="1728"/>
      </w:tblGrid>
      <w:tr w:rsidR="00DD079A" w:rsidRPr="000125A7" w14:paraId="5C8AF4C3" w14:textId="77777777" w:rsidTr="000125A7">
        <w:tc>
          <w:tcPr>
            <w:tcW w:w="2808" w:type="dxa"/>
          </w:tcPr>
          <w:p w14:paraId="2ECF58D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Title</w:t>
            </w:r>
          </w:p>
        </w:tc>
        <w:tc>
          <w:tcPr>
            <w:tcW w:w="1980" w:type="dxa"/>
          </w:tcPr>
          <w:p w14:paraId="638F31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Awardee</w:t>
            </w:r>
          </w:p>
        </w:tc>
        <w:tc>
          <w:tcPr>
            <w:tcW w:w="1170" w:type="dxa"/>
          </w:tcPr>
          <w:p w14:paraId="075E70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 Activity</w:t>
            </w:r>
          </w:p>
        </w:tc>
        <w:tc>
          <w:tcPr>
            <w:tcW w:w="983" w:type="dxa"/>
          </w:tcPr>
          <w:p w14:paraId="4D17603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Year</w:t>
            </w:r>
          </w:p>
        </w:tc>
        <w:tc>
          <w:tcPr>
            <w:tcW w:w="1728" w:type="dxa"/>
          </w:tcPr>
          <w:p w14:paraId="14D222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Sample Silhouette Score</w:t>
            </w:r>
          </w:p>
        </w:tc>
      </w:tr>
      <w:tr w:rsidR="00DD079A" w:rsidRPr="000125A7" w14:paraId="5298FE11" w14:textId="77777777" w:rsidTr="000125A7">
        <w:tc>
          <w:tcPr>
            <w:tcW w:w="2808" w:type="dxa"/>
          </w:tcPr>
          <w:p w14:paraId="59DCC9B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Dissecting the mechanism of cell migration at the systems level</w:t>
            </w:r>
          </w:p>
        </w:tc>
        <w:tc>
          <w:tcPr>
            <w:tcW w:w="1980" w:type="dxa"/>
          </w:tcPr>
          <w:p w14:paraId="0633220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CARNEGIE-MELLON UNIVERSITY</w:t>
            </w:r>
          </w:p>
        </w:tc>
        <w:tc>
          <w:tcPr>
            <w:tcW w:w="1170" w:type="dxa"/>
          </w:tcPr>
          <w:p w14:paraId="72AD81B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983" w:type="dxa"/>
          </w:tcPr>
          <w:p w14:paraId="0556508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B5B24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257C8CAD" w14:textId="77777777" w:rsidTr="000125A7">
        <w:tc>
          <w:tcPr>
            <w:tcW w:w="2808" w:type="dxa"/>
          </w:tcPr>
          <w:p w14:paraId="5257BA4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Single-cell multi-protein device for informative cellular function evaluation</w:t>
            </w:r>
          </w:p>
        </w:tc>
        <w:tc>
          <w:tcPr>
            <w:tcW w:w="1980" w:type="dxa"/>
          </w:tcPr>
          <w:p w14:paraId="0A910E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ISOPLEXIS, INC.</w:t>
            </w:r>
          </w:p>
        </w:tc>
        <w:tc>
          <w:tcPr>
            <w:tcW w:w="1170" w:type="dxa"/>
          </w:tcPr>
          <w:p w14:paraId="79E827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983" w:type="dxa"/>
          </w:tcPr>
          <w:p w14:paraId="5A363E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6DFD323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335075F2" w14:textId="77777777" w:rsidTr="000125A7">
        <w:tc>
          <w:tcPr>
            <w:tcW w:w="2808" w:type="dxa"/>
          </w:tcPr>
          <w:p w14:paraId="362D85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 situ transcriptome profiling in single cells</w:t>
            </w:r>
          </w:p>
        </w:tc>
        <w:tc>
          <w:tcPr>
            <w:tcW w:w="1980" w:type="dxa"/>
          </w:tcPr>
          <w:p w14:paraId="0B773D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CALIFORNIA INSTITUTE OF TECHNOLOGY</w:t>
            </w:r>
          </w:p>
        </w:tc>
        <w:tc>
          <w:tcPr>
            <w:tcW w:w="1170" w:type="dxa"/>
          </w:tcPr>
          <w:p w14:paraId="787663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UH3</w:t>
            </w:r>
          </w:p>
        </w:tc>
        <w:tc>
          <w:tcPr>
            <w:tcW w:w="983" w:type="dxa"/>
          </w:tcPr>
          <w:p w14:paraId="70C29B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4C7E2B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27C7005" w14:textId="77777777" w:rsidTr="000125A7">
        <w:tc>
          <w:tcPr>
            <w:tcW w:w="2808" w:type="dxa"/>
          </w:tcPr>
          <w:p w14:paraId="30C990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Defining cell types, lineage, and connectivity in developing human fetal cortex</w:t>
            </w:r>
          </w:p>
        </w:tc>
        <w:tc>
          <w:tcPr>
            <w:tcW w:w="1980" w:type="dxa"/>
          </w:tcPr>
          <w:p w14:paraId="3FA8BD2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LOS ANGELES</w:t>
            </w:r>
          </w:p>
        </w:tc>
        <w:tc>
          <w:tcPr>
            <w:tcW w:w="1170" w:type="dxa"/>
          </w:tcPr>
          <w:p w14:paraId="476C9CD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983" w:type="dxa"/>
          </w:tcPr>
          <w:p w14:paraId="2CC9B5A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5149ACF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809C610" w14:textId="77777777" w:rsidTr="000125A7">
        <w:tc>
          <w:tcPr>
            <w:tcW w:w="2808" w:type="dxa"/>
          </w:tcPr>
          <w:p w14:paraId="4AE23AD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Understanding the control mechanisms of 3D cell migration from new dimensions</w:t>
            </w:r>
          </w:p>
        </w:tc>
        <w:tc>
          <w:tcPr>
            <w:tcW w:w="1980" w:type="dxa"/>
          </w:tcPr>
          <w:p w14:paraId="63F75D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STATE UNIVERSITY</w:t>
            </w:r>
          </w:p>
        </w:tc>
        <w:tc>
          <w:tcPr>
            <w:tcW w:w="1170" w:type="dxa"/>
          </w:tcPr>
          <w:p w14:paraId="23C383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983" w:type="dxa"/>
          </w:tcPr>
          <w:p w14:paraId="1E95E3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74E75C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</w:tbl>
    <w:p w14:paraId="2C54900D" w14:textId="77777777" w:rsidR="000125A7" w:rsidRDefault="000125A7" w:rsidP="000125A7">
      <w:pPr>
        <w:rPr>
          <w:rFonts w:ascii="Arial" w:hAnsi="Arial" w:cs="Arial"/>
        </w:rPr>
      </w:pPr>
    </w:p>
    <w:p w14:paraId="49E0B734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001B12" w14:textId="2FEA3356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6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Positron emission tomography (PET)</w:t>
      </w:r>
    </w:p>
    <w:p w14:paraId="7D3874E7" w14:textId="114189C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'pet', 'radiation', '</w:t>
      </w:r>
      <w:proofErr w:type="spellStart"/>
      <w:r w:rsidRPr="000125A7">
        <w:rPr>
          <w:rFonts w:ascii="Arial" w:hAnsi="Arial" w:cs="Arial"/>
        </w:rPr>
        <w:t>ct</w:t>
      </w:r>
      <w:proofErr w:type="spellEnd"/>
      <w:r w:rsidRPr="000125A7">
        <w:rPr>
          <w:rFonts w:ascii="Arial" w:hAnsi="Arial" w:cs="Arial"/>
        </w:rPr>
        <w:t>', 'planning', 'imaging', 'dose', 'treatment', 'image', 'therapy', 'cancer', 'patient', '</w:t>
      </w:r>
      <w:proofErr w:type="spellStart"/>
      <w:r w:rsidRPr="000125A7">
        <w:rPr>
          <w:rFonts w:ascii="Arial" w:hAnsi="Arial" w:cs="Arial"/>
        </w:rPr>
        <w:t>mri</w:t>
      </w:r>
      <w:proofErr w:type="spellEnd"/>
      <w:r w:rsidRPr="000125A7">
        <w:rPr>
          <w:rFonts w:ascii="Arial" w:hAnsi="Arial" w:cs="Arial"/>
        </w:rPr>
        <w:t>', 'tumor', 'tumors', '</w:t>
      </w:r>
      <w:proofErr w:type="spellStart"/>
      <w:r w:rsidRPr="000125A7">
        <w:rPr>
          <w:rFonts w:ascii="Arial" w:hAnsi="Arial" w:cs="Arial"/>
        </w:rPr>
        <w:t>mr</w:t>
      </w:r>
      <w:proofErr w:type="spellEnd"/>
      <w:r w:rsidRPr="000125A7">
        <w:rPr>
          <w:rFonts w:ascii="Arial" w:hAnsi="Arial" w:cs="Arial"/>
        </w:rPr>
        <w:t>'</w:t>
      </w:r>
    </w:p>
    <w:p w14:paraId="6572B938" w14:textId="17953357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179"/>
        <w:gridCol w:w="1011"/>
        <w:gridCol w:w="767"/>
        <w:gridCol w:w="1657"/>
      </w:tblGrid>
      <w:tr w:rsidR="00DD079A" w:rsidRPr="000125A7" w14:paraId="39D0856E" w14:textId="77777777" w:rsidTr="000125A7">
        <w:tc>
          <w:tcPr>
            <w:tcW w:w="3319" w:type="dxa"/>
          </w:tcPr>
          <w:p w14:paraId="011B516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179" w:type="dxa"/>
          </w:tcPr>
          <w:p w14:paraId="100F1B1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13" w:type="dxa"/>
          </w:tcPr>
          <w:p w14:paraId="2E8FE59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770" w:type="dxa"/>
          </w:tcPr>
          <w:p w14:paraId="61672D0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75" w:type="dxa"/>
          </w:tcPr>
          <w:p w14:paraId="4E3747F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49001610" w14:textId="77777777" w:rsidTr="000125A7">
        <w:tc>
          <w:tcPr>
            <w:tcW w:w="3319" w:type="dxa"/>
          </w:tcPr>
          <w:p w14:paraId="0F9B975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Quantitative Low-Dose PET Imaging</w:t>
            </w:r>
          </w:p>
        </w:tc>
        <w:tc>
          <w:tcPr>
            <w:tcW w:w="2179" w:type="dxa"/>
          </w:tcPr>
          <w:p w14:paraId="5F0AB2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YALE UNIVERSITY</w:t>
            </w:r>
          </w:p>
        </w:tc>
        <w:tc>
          <w:tcPr>
            <w:tcW w:w="913" w:type="dxa"/>
          </w:tcPr>
          <w:p w14:paraId="3879A75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70" w:type="dxa"/>
          </w:tcPr>
          <w:p w14:paraId="2E161B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5" w:type="dxa"/>
          </w:tcPr>
          <w:p w14:paraId="2136A90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7073D083" w14:textId="77777777" w:rsidTr="000125A7">
        <w:tc>
          <w:tcPr>
            <w:tcW w:w="3319" w:type="dxa"/>
          </w:tcPr>
          <w:p w14:paraId="235B427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Optimization of PET Image Reconstruction for Lesion Detection</w:t>
            </w:r>
          </w:p>
        </w:tc>
        <w:tc>
          <w:tcPr>
            <w:tcW w:w="2179" w:type="dxa"/>
          </w:tcPr>
          <w:p w14:paraId="7F10F90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GENERAL HOSPITAL</w:t>
            </w:r>
          </w:p>
        </w:tc>
        <w:tc>
          <w:tcPr>
            <w:tcW w:w="913" w:type="dxa"/>
          </w:tcPr>
          <w:p w14:paraId="492FB8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R03</w:t>
            </w:r>
          </w:p>
        </w:tc>
        <w:tc>
          <w:tcPr>
            <w:tcW w:w="770" w:type="dxa"/>
          </w:tcPr>
          <w:p w14:paraId="46D8F4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5" w:type="dxa"/>
          </w:tcPr>
          <w:p w14:paraId="0C388C8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72849A53" w14:textId="77777777" w:rsidTr="000125A7">
        <w:tc>
          <w:tcPr>
            <w:tcW w:w="3319" w:type="dxa"/>
          </w:tcPr>
          <w:p w14:paraId="261317A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Integration of endoscopic and CT data for radiation therapy treatment planning</w:t>
            </w:r>
          </w:p>
        </w:tc>
        <w:tc>
          <w:tcPr>
            <w:tcW w:w="2179" w:type="dxa"/>
          </w:tcPr>
          <w:p w14:paraId="457ED7B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NORTH CAROLINA CHAPEL HILL</w:t>
            </w:r>
          </w:p>
        </w:tc>
        <w:tc>
          <w:tcPr>
            <w:tcW w:w="913" w:type="dxa"/>
          </w:tcPr>
          <w:p w14:paraId="2E25E8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70" w:type="dxa"/>
          </w:tcPr>
          <w:p w14:paraId="7F48499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675" w:type="dxa"/>
          </w:tcPr>
          <w:p w14:paraId="133BA70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59227F7F" w14:textId="77777777" w:rsidTr="000125A7">
        <w:tc>
          <w:tcPr>
            <w:tcW w:w="3319" w:type="dxa"/>
          </w:tcPr>
          <w:p w14:paraId="642164F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Novel Algorithms for Reducing Radiation Dose of CT Perfusion</w:t>
            </w:r>
          </w:p>
        </w:tc>
        <w:tc>
          <w:tcPr>
            <w:tcW w:w="2179" w:type="dxa"/>
          </w:tcPr>
          <w:p w14:paraId="702BAA5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HURA IMAGING, INC</w:t>
            </w:r>
          </w:p>
        </w:tc>
        <w:tc>
          <w:tcPr>
            <w:tcW w:w="913" w:type="dxa"/>
          </w:tcPr>
          <w:p w14:paraId="56332F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770" w:type="dxa"/>
          </w:tcPr>
          <w:p w14:paraId="04A80A6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5" w:type="dxa"/>
          </w:tcPr>
          <w:p w14:paraId="3DA40A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33267737" w14:textId="77777777" w:rsidTr="000125A7">
        <w:tc>
          <w:tcPr>
            <w:tcW w:w="3319" w:type="dxa"/>
          </w:tcPr>
          <w:p w14:paraId="1B81FE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Dissemination of a Software Platform for Efficient CT Radiation Dose Optimization and Diagnostic Performance Assessment</w:t>
            </w:r>
          </w:p>
        </w:tc>
        <w:tc>
          <w:tcPr>
            <w:tcW w:w="2179" w:type="dxa"/>
          </w:tcPr>
          <w:p w14:paraId="651727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MAYO CLINIC ROCHESTER</w:t>
            </w:r>
          </w:p>
        </w:tc>
        <w:tc>
          <w:tcPr>
            <w:tcW w:w="913" w:type="dxa"/>
          </w:tcPr>
          <w:p w14:paraId="4448B2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U24</w:t>
            </w:r>
          </w:p>
        </w:tc>
        <w:tc>
          <w:tcPr>
            <w:tcW w:w="770" w:type="dxa"/>
          </w:tcPr>
          <w:p w14:paraId="33EAA3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5" w:type="dxa"/>
          </w:tcPr>
          <w:p w14:paraId="4B9521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</w:tbl>
    <w:p w14:paraId="2821E309" w14:textId="77777777" w:rsidR="000125A7" w:rsidRDefault="000125A7" w:rsidP="000125A7">
      <w:pPr>
        <w:rPr>
          <w:rFonts w:ascii="Arial" w:hAnsi="Arial" w:cs="Arial"/>
        </w:rPr>
      </w:pPr>
    </w:p>
    <w:p w14:paraId="6E2ECF27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B857D6" w14:textId="79CB5F0A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7</w:t>
      </w:r>
      <w:r w:rsidR="000125A7">
        <w:rPr>
          <w:rFonts w:ascii="Arial" w:hAnsi="Arial" w:cs="Arial"/>
          <w:b/>
          <w:bCs/>
        </w:rPr>
        <w:t>: Dementia</w:t>
      </w:r>
    </w:p>
    <w:p w14:paraId="75D5C0DB" w14:textId="1DA6FFA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'ad', '</w:t>
      </w:r>
      <w:proofErr w:type="spellStart"/>
      <w:r w:rsidRPr="000125A7">
        <w:rPr>
          <w:rFonts w:ascii="Arial" w:hAnsi="Arial" w:cs="Arial"/>
        </w:rPr>
        <w:t>alzheimer</w:t>
      </w:r>
      <w:proofErr w:type="spellEnd"/>
      <w:r w:rsidRPr="000125A7">
        <w:rPr>
          <w:rFonts w:ascii="Arial" w:hAnsi="Arial" w:cs="Arial"/>
        </w:rPr>
        <w:t>', '</w:t>
      </w:r>
      <w:proofErr w:type="spellStart"/>
      <w:r w:rsidRPr="000125A7">
        <w:rPr>
          <w:rFonts w:ascii="Arial" w:hAnsi="Arial" w:cs="Arial"/>
        </w:rPr>
        <w:t>alzheimer</w:t>
      </w:r>
      <w:proofErr w:type="spellEnd"/>
      <w:r w:rsidRPr="000125A7">
        <w:rPr>
          <w:rFonts w:ascii="Arial" w:hAnsi="Arial" w:cs="Arial"/>
        </w:rPr>
        <w:t xml:space="preserve"> disease', 'disease', 'dementia', 'cognitive', 'brain', 'risk', 'aging', 'imaging', 'biomarkers', 'pathology', 'early', '</w:t>
      </w:r>
      <w:proofErr w:type="spellStart"/>
      <w:r w:rsidRPr="000125A7">
        <w:rPr>
          <w:rFonts w:ascii="Arial" w:hAnsi="Arial" w:cs="Arial"/>
        </w:rPr>
        <w:t>mri</w:t>
      </w:r>
      <w:proofErr w:type="spellEnd"/>
      <w:r w:rsidRPr="000125A7">
        <w:rPr>
          <w:rFonts w:ascii="Arial" w:hAnsi="Arial" w:cs="Arial"/>
        </w:rPr>
        <w:t>', 'trials'</w:t>
      </w:r>
    </w:p>
    <w:p w14:paraId="3DFEDFA0" w14:textId="2454998E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1980"/>
        <w:gridCol w:w="1530"/>
        <w:gridCol w:w="1047"/>
        <w:gridCol w:w="1581"/>
      </w:tblGrid>
      <w:tr w:rsidR="00DD079A" w:rsidRPr="000125A7" w14:paraId="73A60919" w14:textId="77777777" w:rsidTr="000125A7">
        <w:tc>
          <w:tcPr>
            <w:tcW w:w="2718" w:type="dxa"/>
          </w:tcPr>
          <w:p w14:paraId="6C0EAB4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80" w:type="dxa"/>
          </w:tcPr>
          <w:p w14:paraId="09CE546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530" w:type="dxa"/>
          </w:tcPr>
          <w:p w14:paraId="4B89E74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47" w:type="dxa"/>
          </w:tcPr>
          <w:p w14:paraId="047AC7D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581" w:type="dxa"/>
          </w:tcPr>
          <w:p w14:paraId="75525C2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17B02B8" w14:textId="77777777" w:rsidTr="000125A7">
        <w:tc>
          <w:tcPr>
            <w:tcW w:w="2718" w:type="dxa"/>
          </w:tcPr>
          <w:p w14:paraId="43B8087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Computational Prediction and Functional Validation of Novel Risk Loci of Alzheimer's Disease</w:t>
            </w:r>
          </w:p>
        </w:tc>
        <w:tc>
          <w:tcPr>
            <w:tcW w:w="1980" w:type="dxa"/>
          </w:tcPr>
          <w:p w14:paraId="062A2F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EMORY UNIVERSITY</w:t>
            </w:r>
          </w:p>
        </w:tc>
        <w:tc>
          <w:tcPr>
            <w:tcW w:w="1530" w:type="dxa"/>
          </w:tcPr>
          <w:p w14:paraId="1B5AD8F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1047" w:type="dxa"/>
          </w:tcPr>
          <w:p w14:paraId="07414E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581" w:type="dxa"/>
          </w:tcPr>
          <w:p w14:paraId="6F649A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0.31</w:t>
            </w:r>
          </w:p>
        </w:tc>
      </w:tr>
      <w:tr w:rsidR="00DD079A" w:rsidRPr="000125A7" w14:paraId="171C7563" w14:textId="77777777" w:rsidTr="000125A7">
        <w:tc>
          <w:tcPr>
            <w:tcW w:w="2718" w:type="dxa"/>
          </w:tcPr>
          <w:p w14:paraId="67240F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Disparities in the Diagnosis of Alzheimer's Disease Among African American and European American Veterans</w:t>
            </w:r>
          </w:p>
        </w:tc>
        <w:tc>
          <w:tcPr>
            <w:tcW w:w="1980" w:type="dxa"/>
          </w:tcPr>
          <w:p w14:paraId="6D6082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SEATTLE INST FOR BIOMEDICAL/CLINICAL RES</w:t>
            </w:r>
          </w:p>
        </w:tc>
        <w:tc>
          <w:tcPr>
            <w:tcW w:w="1530" w:type="dxa"/>
          </w:tcPr>
          <w:p w14:paraId="2A6C75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1047" w:type="dxa"/>
          </w:tcPr>
          <w:p w14:paraId="1DDC81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581" w:type="dxa"/>
          </w:tcPr>
          <w:p w14:paraId="2F597C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</w:t>
            </w:r>
          </w:p>
        </w:tc>
      </w:tr>
      <w:tr w:rsidR="00DD079A" w:rsidRPr="000125A7" w14:paraId="732BA3AC" w14:textId="77777777" w:rsidTr="000125A7">
        <w:tc>
          <w:tcPr>
            <w:tcW w:w="2718" w:type="dxa"/>
          </w:tcPr>
          <w:p w14:paraId="39D0266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Assessing ASL CBF as a biomarker for early Alzheimer's disease detection and disease progression</w:t>
            </w:r>
          </w:p>
        </w:tc>
        <w:tc>
          <w:tcPr>
            <w:tcW w:w="1980" w:type="dxa"/>
          </w:tcPr>
          <w:p w14:paraId="015D927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MARYLAND BALTIMORE</w:t>
            </w:r>
          </w:p>
        </w:tc>
        <w:tc>
          <w:tcPr>
            <w:tcW w:w="1530" w:type="dxa"/>
          </w:tcPr>
          <w:p w14:paraId="7DC975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7" w:type="dxa"/>
          </w:tcPr>
          <w:p w14:paraId="34B9937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581" w:type="dxa"/>
          </w:tcPr>
          <w:p w14:paraId="4E5A24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0.29</w:t>
            </w:r>
          </w:p>
        </w:tc>
      </w:tr>
      <w:tr w:rsidR="00DD079A" w:rsidRPr="000125A7" w14:paraId="4CC3A891" w14:textId="77777777" w:rsidTr="000125A7">
        <w:tc>
          <w:tcPr>
            <w:tcW w:w="2718" w:type="dxa"/>
          </w:tcPr>
          <w:p w14:paraId="6C32F3F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Manifold-valued statistical models for longitudinal morphometic analysis in preclinical Alzheimer's disease (AD)</w:t>
            </w:r>
          </w:p>
        </w:tc>
        <w:tc>
          <w:tcPr>
            <w:tcW w:w="1980" w:type="dxa"/>
          </w:tcPr>
          <w:p w14:paraId="79C56B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1530" w:type="dxa"/>
          </w:tcPr>
          <w:p w14:paraId="25B9C6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7" w:type="dxa"/>
          </w:tcPr>
          <w:p w14:paraId="62F63F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581" w:type="dxa"/>
          </w:tcPr>
          <w:p w14:paraId="1BEF77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0.28</w:t>
            </w:r>
          </w:p>
        </w:tc>
      </w:tr>
      <w:tr w:rsidR="00DD079A" w:rsidRPr="000125A7" w14:paraId="7B1ACDD2" w14:textId="77777777" w:rsidTr="000125A7">
        <w:tc>
          <w:tcPr>
            <w:tcW w:w="2718" w:type="dxa"/>
          </w:tcPr>
          <w:p w14:paraId="0926A4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Computational Prediction and Functional Validation of Novel Epigenetic Risk Loci in Alzheimer's Disease</w:t>
            </w:r>
          </w:p>
        </w:tc>
        <w:tc>
          <w:tcPr>
            <w:tcW w:w="1980" w:type="dxa"/>
          </w:tcPr>
          <w:p w14:paraId="2A8E57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EMORY UNIVERSITY</w:t>
            </w:r>
          </w:p>
        </w:tc>
        <w:tc>
          <w:tcPr>
            <w:tcW w:w="1530" w:type="dxa"/>
          </w:tcPr>
          <w:p w14:paraId="31B6CE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1047" w:type="dxa"/>
          </w:tcPr>
          <w:p w14:paraId="4D1830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581" w:type="dxa"/>
          </w:tcPr>
          <w:p w14:paraId="341094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</w:tbl>
    <w:p w14:paraId="27F2DA7B" w14:textId="77777777" w:rsidR="000125A7" w:rsidRDefault="000125A7" w:rsidP="000125A7">
      <w:pPr>
        <w:rPr>
          <w:rFonts w:ascii="Arial" w:hAnsi="Arial" w:cs="Arial"/>
        </w:rPr>
      </w:pPr>
    </w:p>
    <w:p w14:paraId="66889279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56E248" w14:textId="7EDCB79F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8</w:t>
      </w:r>
      <w:r w:rsidR="000125A7">
        <w:rPr>
          <w:rFonts w:ascii="Arial" w:hAnsi="Arial" w:cs="Arial"/>
          <w:b/>
          <w:bCs/>
        </w:rPr>
        <w:t xml:space="preserve">: </w:t>
      </w:r>
      <w:r w:rsidR="00535E0B">
        <w:rPr>
          <w:rFonts w:ascii="Arial" w:hAnsi="Arial" w:cs="Arial"/>
          <w:b/>
          <w:bCs/>
        </w:rPr>
        <w:t>Single neuron analysis</w:t>
      </w:r>
    </w:p>
    <w:p w14:paraId="03CE4F90" w14:textId="4E14ACAE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'neurons', 'neuronal', 'activity', 'cortical', 'cortex', 'neural', 'dynamics', 'circuits', 'brain', 'sensory', 'behavioral', 'responses', 'cell', 'behavior', 'circuit'</w:t>
      </w:r>
    </w:p>
    <w:p w14:paraId="55A70742" w14:textId="1CCEFFF6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720"/>
        <w:gridCol w:w="1530"/>
        <w:gridCol w:w="864"/>
        <w:gridCol w:w="1728"/>
      </w:tblGrid>
      <w:tr w:rsidR="00DD079A" w:rsidRPr="000125A7" w14:paraId="42213E9A" w14:textId="77777777" w:rsidTr="000125A7">
        <w:tc>
          <w:tcPr>
            <w:tcW w:w="2988" w:type="dxa"/>
          </w:tcPr>
          <w:p w14:paraId="7633BAB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530" w:type="dxa"/>
          </w:tcPr>
          <w:p w14:paraId="398E370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530" w:type="dxa"/>
          </w:tcPr>
          <w:p w14:paraId="1FE0CA0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64" w:type="dxa"/>
          </w:tcPr>
          <w:p w14:paraId="0DB4206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524BD46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71FE546" w14:textId="77777777" w:rsidTr="000125A7">
        <w:tc>
          <w:tcPr>
            <w:tcW w:w="2988" w:type="dxa"/>
          </w:tcPr>
          <w:p w14:paraId="106B6E1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Experimental examinations of the mechanisms that generate the responses of midbra</w:t>
            </w:r>
          </w:p>
        </w:tc>
        <w:tc>
          <w:tcPr>
            <w:tcW w:w="1530" w:type="dxa"/>
          </w:tcPr>
          <w:p w14:paraId="046B41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HARVARD UNIVERSITY</w:t>
            </w:r>
          </w:p>
        </w:tc>
        <w:tc>
          <w:tcPr>
            <w:tcW w:w="1530" w:type="dxa"/>
          </w:tcPr>
          <w:p w14:paraId="21BD6B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7ABEB7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0183C4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188E3DE7" w14:textId="77777777" w:rsidTr="000125A7">
        <w:tc>
          <w:tcPr>
            <w:tcW w:w="2988" w:type="dxa"/>
          </w:tcPr>
          <w:p w14:paraId="5DAB7B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Crowd coding in the brain:3D imaging and control of collective neuronal dynamics</w:t>
            </w:r>
          </w:p>
        </w:tc>
        <w:tc>
          <w:tcPr>
            <w:tcW w:w="1530" w:type="dxa"/>
          </w:tcPr>
          <w:p w14:paraId="169AD3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MARYLAND, COLLEGE PARK</w:t>
            </w:r>
          </w:p>
        </w:tc>
        <w:tc>
          <w:tcPr>
            <w:tcW w:w="1530" w:type="dxa"/>
          </w:tcPr>
          <w:p w14:paraId="4CA1119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864" w:type="dxa"/>
          </w:tcPr>
          <w:p w14:paraId="5A2DA2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23B958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02570D2F" w14:textId="77777777" w:rsidTr="000125A7">
        <w:tc>
          <w:tcPr>
            <w:tcW w:w="2988" w:type="dxa"/>
          </w:tcPr>
          <w:p w14:paraId="23E988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Exocytosis fuels plasma membrane expansion in developing neurons</w:t>
            </w:r>
          </w:p>
        </w:tc>
        <w:tc>
          <w:tcPr>
            <w:tcW w:w="1530" w:type="dxa"/>
          </w:tcPr>
          <w:p w14:paraId="511FEE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NORTH CAROLINA CHAPEL HILL</w:t>
            </w:r>
          </w:p>
        </w:tc>
        <w:tc>
          <w:tcPr>
            <w:tcW w:w="1530" w:type="dxa"/>
          </w:tcPr>
          <w:p w14:paraId="510626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740CCD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A2C58C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2D774D5E" w14:textId="77777777" w:rsidTr="000125A7">
        <w:tc>
          <w:tcPr>
            <w:tcW w:w="2988" w:type="dxa"/>
          </w:tcPr>
          <w:p w14:paraId="60A188B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"Methods from Computational Topology and Geometry for Analysing Neuronal Tree and Graph Data"</w:t>
            </w:r>
          </w:p>
        </w:tc>
        <w:tc>
          <w:tcPr>
            <w:tcW w:w="1530" w:type="dxa"/>
          </w:tcPr>
          <w:p w14:paraId="300670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COLD SPRING HARBOR LABORATORY</w:t>
            </w:r>
          </w:p>
        </w:tc>
        <w:tc>
          <w:tcPr>
            <w:tcW w:w="1530" w:type="dxa"/>
          </w:tcPr>
          <w:p w14:paraId="020E538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7AA7F01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17B247C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55F044B3" w14:textId="77777777" w:rsidTr="000125A7">
        <w:tc>
          <w:tcPr>
            <w:tcW w:w="2988" w:type="dxa"/>
          </w:tcPr>
          <w:p w14:paraId="54DFE6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Corticofugal Modulation of Tactile Sensory Processing</w:t>
            </w:r>
          </w:p>
        </w:tc>
        <w:tc>
          <w:tcPr>
            <w:tcW w:w="1530" w:type="dxa"/>
          </w:tcPr>
          <w:p w14:paraId="2CAC671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DUKE UNIVERSITY</w:t>
            </w:r>
          </w:p>
        </w:tc>
        <w:tc>
          <w:tcPr>
            <w:tcW w:w="1530" w:type="dxa"/>
          </w:tcPr>
          <w:p w14:paraId="6CFB197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780CFB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250899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</w:t>
            </w:r>
          </w:p>
        </w:tc>
      </w:tr>
    </w:tbl>
    <w:p w14:paraId="0B2F21EF" w14:textId="77777777" w:rsidR="000125A7" w:rsidRDefault="000125A7" w:rsidP="000125A7">
      <w:pPr>
        <w:rPr>
          <w:rFonts w:ascii="Arial" w:hAnsi="Arial" w:cs="Arial"/>
        </w:rPr>
      </w:pPr>
    </w:p>
    <w:p w14:paraId="63D06012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885E8A" w14:textId="5CFD5A2A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9</w:t>
      </w:r>
      <w:r w:rsidR="000125A7">
        <w:rPr>
          <w:rFonts w:ascii="Arial" w:hAnsi="Arial" w:cs="Arial"/>
          <w:b/>
          <w:bCs/>
        </w:rPr>
        <w:t>: Non-descript</w:t>
      </w:r>
    </w:p>
    <w:p w14:paraId="48BF9370" w14:textId="7777777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'methods', 'analysis', 'disease', 'computational', 'tools', 'models', 'software', 'biological', 'statistical', 'human', 'genomic', 'model', 'diseases', 'genome', 'large'</w:t>
      </w:r>
    </w:p>
    <w:p w14:paraId="175770A2" w14:textId="67E14922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710"/>
        <w:gridCol w:w="1260"/>
        <w:gridCol w:w="806"/>
        <w:gridCol w:w="1728"/>
      </w:tblGrid>
      <w:tr w:rsidR="00DD079A" w:rsidRPr="000125A7" w14:paraId="1A98C0C9" w14:textId="77777777" w:rsidTr="000125A7">
        <w:tc>
          <w:tcPr>
            <w:tcW w:w="3348" w:type="dxa"/>
          </w:tcPr>
          <w:p w14:paraId="739FDA5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10" w:type="dxa"/>
          </w:tcPr>
          <w:p w14:paraId="5687AEA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2E43B99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06" w:type="dxa"/>
          </w:tcPr>
          <w:p w14:paraId="7733EB4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1DD54A8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4B8B2500" w14:textId="77777777" w:rsidTr="000125A7">
        <w:tc>
          <w:tcPr>
            <w:tcW w:w="3348" w:type="dxa"/>
          </w:tcPr>
          <w:p w14:paraId="7128AB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Markov Chain Monte Carlo and Exact Logistic Regression</w:t>
            </w:r>
          </w:p>
        </w:tc>
        <w:tc>
          <w:tcPr>
            <w:tcW w:w="1710" w:type="dxa"/>
          </w:tcPr>
          <w:p w14:paraId="403A994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CYTEL, INC</w:t>
            </w:r>
          </w:p>
        </w:tc>
        <w:tc>
          <w:tcPr>
            <w:tcW w:w="1260" w:type="dxa"/>
          </w:tcPr>
          <w:p w14:paraId="23166B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806" w:type="dxa"/>
          </w:tcPr>
          <w:p w14:paraId="2E2E42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2004</w:t>
            </w:r>
          </w:p>
        </w:tc>
        <w:tc>
          <w:tcPr>
            <w:tcW w:w="1728" w:type="dxa"/>
          </w:tcPr>
          <w:p w14:paraId="3FC033A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0.0097</w:t>
            </w:r>
          </w:p>
        </w:tc>
      </w:tr>
      <w:tr w:rsidR="00DD079A" w:rsidRPr="000125A7" w14:paraId="35425453" w14:textId="77777777" w:rsidTr="000125A7">
        <w:tc>
          <w:tcPr>
            <w:tcW w:w="3348" w:type="dxa"/>
          </w:tcPr>
          <w:p w14:paraId="341750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STATISTICAL METHODS FOR RECURSIVELY PARTITIONED TREES</w:t>
            </w:r>
          </w:p>
        </w:tc>
        <w:tc>
          <w:tcPr>
            <w:tcW w:w="1710" w:type="dxa"/>
          </w:tcPr>
          <w:p w14:paraId="7D84E1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BARNES-JEWISH HOSPITAL</w:t>
            </w:r>
          </w:p>
        </w:tc>
        <w:tc>
          <w:tcPr>
            <w:tcW w:w="1260" w:type="dxa"/>
          </w:tcPr>
          <w:p w14:paraId="6DC921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5827BA1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2002</w:t>
            </w:r>
          </w:p>
        </w:tc>
        <w:tc>
          <w:tcPr>
            <w:tcW w:w="1728" w:type="dxa"/>
          </w:tcPr>
          <w:p w14:paraId="071B16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0.0082</w:t>
            </w:r>
          </w:p>
        </w:tc>
      </w:tr>
      <w:tr w:rsidR="00DD079A" w:rsidRPr="000125A7" w14:paraId="68E12586" w14:textId="77777777" w:rsidTr="000125A7">
        <w:tc>
          <w:tcPr>
            <w:tcW w:w="3348" w:type="dxa"/>
          </w:tcPr>
          <w:p w14:paraId="4CA9CDB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Inference in Regression Models with Missing Covariates</w:t>
            </w:r>
          </w:p>
        </w:tc>
        <w:tc>
          <w:tcPr>
            <w:tcW w:w="1710" w:type="dxa"/>
          </w:tcPr>
          <w:p w14:paraId="2944DB7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NORTH CAROLINA CHAPEL HILL</w:t>
            </w:r>
          </w:p>
        </w:tc>
        <w:tc>
          <w:tcPr>
            <w:tcW w:w="1260" w:type="dxa"/>
          </w:tcPr>
          <w:p w14:paraId="51A427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219570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2003</w:t>
            </w:r>
          </w:p>
        </w:tc>
        <w:tc>
          <w:tcPr>
            <w:tcW w:w="1728" w:type="dxa"/>
          </w:tcPr>
          <w:p w14:paraId="7D134F9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0.0077</w:t>
            </w:r>
          </w:p>
        </w:tc>
      </w:tr>
      <w:tr w:rsidR="00DD079A" w:rsidRPr="000125A7" w14:paraId="1D61D39C" w14:textId="77777777" w:rsidTr="000125A7">
        <w:tc>
          <w:tcPr>
            <w:tcW w:w="3348" w:type="dxa"/>
          </w:tcPr>
          <w:p w14:paraId="2069859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COINSTAC: Decentralized, Scalable Analysis of Loosely Coupled Data</w:t>
            </w:r>
          </w:p>
        </w:tc>
        <w:tc>
          <w:tcPr>
            <w:tcW w:w="1710" w:type="dxa"/>
          </w:tcPr>
          <w:p w14:paraId="0B3681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GEORGIA STATE UNIVERSITY</w:t>
            </w:r>
          </w:p>
        </w:tc>
        <w:tc>
          <w:tcPr>
            <w:tcW w:w="1260" w:type="dxa"/>
          </w:tcPr>
          <w:p w14:paraId="450ADD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4CEA28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4E152C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0.0057</w:t>
            </w:r>
          </w:p>
        </w:tc>
      </w:tr>
      <w:tr w:rsidR="00DD079A" w:rsidRPr="000125A7" w14:paraId="1AFA8DC0" w14:textId="77777777" w:rsidTr="000125A7">
        <w:tc>
          <w:tcPr>
            <w:tcW w:w="3348" w:type="dxa"/>
          </w:tcPr>
          <w:p w14:paraId="4CFFBAB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SELECTING AMONG MATHEMATICAL MODELS OF COGNITION</w:t>
            </w:r>
          </w:p>
        </w:tc>
        <w:tc>
          <w:tcPr>
            <w:tcW w:w="1710" w:type="dxa"/>
          </w:tcPr>
          <w:p w14:paraId="09AA334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OHIO STATE UNIVERSITY</w:t>
            </w:r>
          </w:p>
        </w:tc>
        <w:tc>
          <w:tcPr>
            <w:tcW w:w="1260" w:type="dxa"/>
          </w:tcPr>
          <w:p w14:paraId="617D10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15E9B22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2000</w:t>
            </w:r>
          </w:p>
        </w:tc>
        <w:tc>
          <w:tcPr>
            <w:tcW w:w="1728" w:type="dxa"/>
          </w:tcPr>
          <w:p w14:paraId="416356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0.0047</w:t>
            </w:r>
          </w:p>
        </w:tc>
      </w:tr>
    </w:tbl>
    <w:p w14:paraId="045CE31E" w14:textId="77777777" w:rsidR="000125A7" w:rsidRDefault="000125A7" w:rsidP="000125A7">
      <w:pPr>
        <w:rPr>
          <w:rFonts w:ascii="Arial" w:hAnsi="Arial" w:cs="Arial"/>
        </w:rPr>
      </w:pPr>
    </w:p>
    <w:p w14:paraId="5934F19A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1CAE08" w14:textId="1F50AC29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10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Computer aided detection (CAD)</w:t>
      </w:r>
    </w:p>
    <w:p w14:paraId="5A78BB70" w14:textId="3AAB090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'image', 'images', 'cad', 'imaging', 'detection', 'analysis', 'computer', 'image analysis', 'lesions', 'software', 'diagnosis', 'algorithms', 'cancer', 'digital', 'medical'</w:t>
      </w:r>
    </w:p>
    <w:p w14:paraId="3BB644C3" w14:textId="64BBA648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2160"/>
        <w:gridCol w:w="1011"/>
        <w:gridCol w:w="877"/>
        <w:gridCol w:w="1728"/>
      </w:tblGrid>
      <w:tr w:rsidR="00DD079A" w:rsidRPr="000125A7" w14:paraId="5753D776" w14:textId="77777777" w:rsidTr="000125A7">
        <w:tc>
          <w:tcPr>
            <w:tcW w:w="3078" w:type="dxa"/>
          </w:tcPr>
          <w:p w14:paraId="7C4D33F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160" w:type="dxa"/>
          </w:tcPr>
          <w:p w14:paraId="38D0248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90" w:type="dxa"/>
          </w:tcPr>
          <w:p w14:paraId="24167B7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77" w:type="dxa"/>
          </w:tcPr>
          <w:p w14:paraId="0D8AE94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252353D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E96AEEF" w14:textId="77777777" w:rsidTr="000125A7">
        <w:tc>
          <w:tcPr>
            <w:tcW w:w="3078" w:type="dxa"/>
          </w:tcPr>
          <w:p w14:paraId="467DB5D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Digital Mammography: Advanced Computer-Aided Breast Can*</w:t>
            </w:r>
          </w:p>
        </w:tc>
        <w:tc>
          <w:tcPr>
            <w:tcW w:w="2160" w:type="dxa"/>
          </w:tcPr>
          <w:p w14:paraId="5FB5C92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</w:t>
            </w:r>
          </w:p>
        </w:tc>
        <w:tc>
          <w:tcPr>
            <w:tcW w:w="990" w:type="dxa"/>
          </w:tcPr>
          <w:p w14:paraId="5BF1D08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66D9A7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2007</w:t>
            </w:r>
          </w:p>
        </w:tc>
        <w:tc>
          <w:tcPr>
            <w:tcW w:w="1728" w:type="dxa"/>
          </w:tcPr>
          <w:p w14:paraId="46F05FC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0.089</w:t>
            </w:r>
          </w:p>
        </w:tc>
      </w:tr>
      <w:tr w:rsidR="00DD079A" w:rsidRPr="000125A7" w14:paraId="63DBFA4A" w14:textId="77777777" w:rsidTr="000125A7">
        <w:tc>
          <w:tcPr>
            <w:tcW w:w="3078" w:type="dxa"/>
          </w:tcPr>
          <w:p w14:paraId="45C1BA4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Multimodal image registration by proxy image synthesis</w:t>
            </w:r>
          </w:p>
        </w:tc>
        <w:tc>
          <w:tcPr>
            <w:tcW w:w="2160" w:type="dxa"/>
          </w:tcPr>
          <w:p w14:paraId="3414EDA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JOHNS HOPKINS UNIVERSITY</w:t>
            </w:r>
          </w:p>
        </w:tc>
        <w:tc>
          <w:tcPr>
            <w:tcW w:w="990" w:type="dxa"/>
          </w:tcPr>
          <w:p w14:paraId="21EDAC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35F9071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2D9262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0.079</w:t>
            </w:r>
          </w:p>
        </w:tc>
      </w:tr>
      <w:tr w:rsidR="00DD079A" w:rsidRPr="000125A7" w14:paraId="1133A77C" w14:textId="77777777" w:rsidTr="000125A7">
        <w:tc>
          <w:tcPr>
            <w:tcW w:w="3078" w:type="dxa"/>
          </w:tcPr>
          <w:p w14:paraId="091DC9C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Development and Dissemination of MuscleMiner: An Imaging Informatics Tool for Mus</w:t>
            </w:r>
          </w:p>
        </w:tc>
        <w:tc>
          <w:tcPr>
            <w:tcW w:w="2160" w:type="dxa"/>
          </w:tcPr>
          <w:p w14:paraId="56D238B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FLORIDA</w:t>
            </w:r>
          </w:p>
        </w:tc>
        <w:tc>
          <w:tcPr>
            <w:tcW w:w="990" w:type="dxa"/>
          </w:tcPr>
          <w:p w14:paraId="59D6E6D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246304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05A7CB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0.077</w:t>
            </w:r>
          </w:p>
        </w:tc>
      </w:tr>
      <w:tr w:rsidR="00DD079A" w:rsidRPr="000125A7" w14:paraId="5E0D7EE9" w14:textId="77777777" w:rsidTr="000125A7">
        <w:tc>
          <w:tcPr>
            <w:tcW w:w="3078" w:type="dxa"/>
          </w:tcPr>
          <w:p w14:paraId="05ACEA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Development and Dissemination of MuscleMiner: An Imaging Informatics System for Muscle</w:t>
            </w:r>
          </w:p>
        </w:tc>
        <w:tc>
          <w:tcPr>
            <w:tcW w:w="2160" w:type="dxa"/>
          </w:tcPr>
          <w:p w14:paraId="55B9BC5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FLORIDA</w:t>
            </w:r>
          </w:p>
        </w:tc>
        <w:tc>
          <w:tcPr>
            <w:tcW w:w="990" w:type="dxa"/>
          </w:tcPr>
          <w:p w14:paraId="517BB3C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11AC55B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1B6072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0.077</w:t>
            </w:r>
          </w:p>
        </w:tc>
      </w:tr>
      <w:tr w:rsidR="00DD079A" w:rsidRPr="000125A7" w14:paraId="7B1ABEE9" w14:textId="77777777" w:rsidTr="000125A7">
        <w:tc>
          <w:tcPr>
            <w:tcW w:w="3078" w:type="dxa"/>
          </w:tcPr>
          <w:p w14:paraId="46CA9E6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Computer analysis of optic disc images in glaucoma</w:t>
            </w:r>
          </w:p>
        </w:tc>
        <w:tc>
          <w:tcPr>
            <w:tcW w:w="2160" w:type="dxa"/>
          </w:tcPr>
          <w:p w14:paraId="662C265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990" w:type="dxa"/>
          </w:tcPr>
          <w:p w14:paraId="46C6DB2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55D225F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2011</w:t>
            </w:r>
          </w:p>
        </w:tc>
        <w:tc>
          <w:tcPr>
            <w:tcW w:w="1728" w:type="dxa"/>
          </w:tcPr>
          <w:p w14:paraId="7A070A1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0.072</w:t>
            </w:r>
          </w:p>
        </w:tc>
      </w:tr>
    </w:tbl>
    <w:p w14:paraId="70740E95" w14:textId="77777777" w:rsidR="000125A7" w:rsidRDefault="000125A7" w:rsidP="000125A7">
      <w:pPr>
        <w:rPr>
          <w:rFonts w:ascii="Arial" w:hAnsi="Arial" w:cs="Arial"/>
        </w:rPr>
      </w:pPr>
    </w:p>
    <w:p w14:paraId="1D6C7834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1AF771" w14:textId="531053D5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11</w:t>
      </w:r>
      <w:r w:rsidR="000125A7" w:rsidRPr="000125A7">
        <w:rPr>
          <w:rFonts w:ascii="Arial" w:hAnsi="Arial" w:cs="Arial"/>
          <w:b/>
          <w:bCs/>
        </w:rPr>
        <w:t>: Suicidality</w:t>
      </w:r>
    </w:p>
    <w:p w14:paraId="1CFE3263" w14:textId="4513DC7C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'suicide', 'risk', 'behavior', 'factors', 'opioid', 'risk factors', 'death', 'study', 'prediction', 'prevention', 'youth', 'adolescents', 'patients', 'care', '</w:t>
      </w:r>
      <w:proofErr w:type="spellStart"/>
      <w:r w:rsidRPr="000125A7">
        <w:rPr>
          <w:rFonts w:ascii="Arial" w:hAnsi="Arial" w:cs="Arial"/>
        </w:rPr>
        <w:t>ehr</w:t>
      </w:r>
      <w:proofErr w:type="spellEnd"/>
      <w:r w:rsidRPr="000125A7">
        <w:rPr>
          <w:rFonts w:ascii="Arial" w:hAnsi="Arial" w:cs="Arial"/>
        </w:rPr>
        <w:t>'</w:t>
      </w:r>
    </w:p>
    <w:p w14:paraId="333F431B" w14:textId="5EDFAFB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2174"/>
        <w:gridCol w:w="1350"/>
        <w:gridCol w:w="767"/>
        <w:gridCol w:w="1681"/>
      </w:tblGrid>
      <w:tr w:rsidR="00DD079A" w:rsidRPr="000125A7" w14:paraId="226A2DF0" w14:textId="77777777" w:rsidTr="000125A7">
        <w:tc>
          <w:tcPr>
            <w:tcW w:w="2884" w:type="dxa"/>
          </w:tcPr>
          <w:p w14:paraId="41937B3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174" w:type="dxa"/>
          </w:tcPr>
          <w:p w14:paraId="51EA228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350" w:type="dxa"/>
          </w:tcPr>
          <w:p w14:paraId="1E3A739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767" w:type="dxa"/>
          </w:tcPr>
          <w:p w14:paraId="4370978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81" w:type="dxa"/>
          </w:tcPr>
          <w:p w14:paraId="5172210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2C7AB681" w14:textId="77777777" w:rsidTr="000125A7">
        <w:tc>
          <w:tcPr>
            <w:tcW w:w="2884" w:type="dxa"/>
          </w:tcPr>
          <w:p w14:paraId="5E71179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Predicting Self-Harm, Suicide Attempt, and Suicidal Death using Longitudinal EHR, Claims and Mortality Data</w:t>
            </w:r>
          </w:p>
        </w:tc>
        <w:tc>
          <w:tcPr>
            <w:tcW w:w="2174" w:type="dxa"/>
          </w:tcPr>
          <w:p w14:paraId="33A3000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WEILL MEDICAL COLL OF CORNELL UNIV</w:t>
            </w:r>
          </w:p>
        </w:tc>
        <w:tc>
          <w:tcPr>
            <w:tcW w:w="1350" w:type="dxa"/>
          </w:tcPr>
          <w:p w14:paraId="0F44F6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67" w:type="dxa"/>
          </w:tcPr>
          <w:p w14:paraId="63A873D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1" w:type="dxa"/>
          </w:tcPr>
          <w:p w14:paraId="50717AA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</w:t>
            </w:r>
          </w:p>
        </w:tc>
      </w:tr>
      <w:tr w:rsidR="00DD079A" w:rsidRPr="000125A7" w14:paraId="45E0F7B8" w14:textId="77777777" w:rsidTr="000125A7">
        <w:tc>
          <w:tcPr>
            <w:tcW w:w="2884" w:type="dxa"/>
          </w:tcPr>
          <w:p w14:paraId="7AB82CE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Prediction of suicide death using EHR and polygenic risk scores</w:t>
            </w:r>
          </w:p>
        </w:tc>
        <w:tc>
          <w:tcPr>
            <w:tcW w:w="2174" w:type="dxa"/>
          </w:tcPr>
          <w:p w14:paraId="06A09D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UTAH</w:t>
            </w:r>
          </w:p>
        </w:tc>
        <w:tc>
          <w:tcPr>
            <w:tcW w:w="1350" w:type="dxa"/>
          </w:tcPr>
          <w:p w14:paraId="5AD648B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67" w:type="dxa"/>
          </w:tcPr>
          <w:p w14:paraId="69B044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1" w:type="dxa"/>
          </w:tcPr>
          <w:p w14:paraId="2A4F78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  <w:tr w:rsidR="00DD079A" w:rsidRPr="000125A7" w14:paraId="6AEAEFCB" w14:textId="77777777" w:rsidTr="000125A7">
        <w:tc>
          <w:tcPr>
            <w:tcW w:w="2884" w:type="dxa"/>
          </w:tcPr>
          <w:p w14:paraId="628C33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Innovations in Suicide Prevention Research (INSPIRE)</w:t>
            </w:r>
          </w:p>
        </w:tc>
        <w:tc>
          <w:tcPr>
            <w:tcW w:w="2174" w:type="dxa"/>
          </w:tcPr>
          <w:p w14:paraId="3790229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NORTH CAROLINA CHAPEL HILL</w:t>
            </w:r>
          </w:p>
        </w:tc>
        <w:tc>
          <w:tcPr>
            <w:tcW w:w="1350" w:type="dxa"/>
          </w:tcPr>
          <w:p w14:paraId="2F8BC7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67" w:type="dxa"/>
          </w:tcPr>
          <w:p w14:paraId="207758D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1" w:type="dxa"/>
          </w:tcPr>
          <w:p w14:paraId="1D97FD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  <w:tr w:rsidR="00DD079A" w:rsidRPr="000125A7" w14:paraId="5E10BC3C" w14:textId="77777777" w:rsidTr="000125A7">
        <w:tc>
          <w:tcPr>
            <w:tcW w:w="2884" w:type="dxa"/>
          </w:tcPr>
          <w:p w14:paraId="51FE2FD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Suicide Prediction using NLP-Extracted Social Determinants of Health</w:t>
            </w:r>
          </w:p>
        </w:tc>
        <w:tc>
          <w:tcPr>
            <w:tcW w:w="2174" w:type="dxa"/>
          </w:tcPr>
          <w:p w14:paraId="1F7D1C2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MASSACHUSETTS LOWELL</w:t>
            </w:r>
          </w:p>
        </w:tc>
        <w:tc>
          <w:tcPr>
            <w:tcW w:w="1350" w:type="dxa"/>
          </w:tcPr>
          <w:p w14:paraId="1DADB2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67" w:type="dxa"/>
          </w:tcPr>
          <w:p w14:paraId="2BAA6F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1" w:type="dxa"/>
          </w:tcPr>
          <w:p w14:paraId="447BD7C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  <w:tr w:rsidR="00DD079A" w:rsidRPr="000125A7" w14:paraId="4B4B7464" w14:textId="77777777" w:rsidTr="000125A7">
        <w:tc>
          <w:tcPr>
            <w:tcW w:w="2884" w:type="dxa"/>
          </w:tcPr>
          <w:p w14:paraId="431241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Digital Monitoring of Agitation for Short-Term Suicide Risk Prediction</w:t>
            </w:r>
          </w:p>
        </w:tc>
        <w:tc>
          <w:tcPr>
            <w:tcW w:w="2174" w:type="dxa"/>
          </w:tcPr>
          <w:p w14:paraId="2E6EA2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GENERAL HOSPITAL</w:t>
            </w:r>
          </w:p>
        </w:tc>
        <w:tc>
          <w:tcPr>
            <w:tcW w:w="1350" w:type="dxa"/>
          </w:tcPr>
          <w:p w14:paraId="654ABD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K23</w:t>
            </w:r>
          </w:p>
        </w:tc>
        <w:tc>
          <w:tcPr>
            <w:tcW w:w="767" w:type="dxa"/>
          </w:tcPr>
          <w:p w14:paraId="7F41E7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1" w:type="dxa"/>
          </w:tcPr>
          <w:p w14:paraId="1E4B56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</w:tbl>
    <w:p w14:paraId="07812F11" w14:textId="77777777" w:rsidR="000125A7" w:rsidRDefault="000125A7" w:rsidP="000125A7">
      <w:pPr>
        <w:rPr>
          <w:rFonts w:ascii="Arial" w:hAnsi="Arial" w:cs="Arial"/>
        </w:rPr>
      </w:pPr>
    </w:p>
    <w:p w14:paraId="095E3481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BCF11A" w14:textId="50F95324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12</w:t>
      </w:r>
      <w:r w:rsidR="000125A7">
        <w:rPr>
          <w:rFonts w:ascii="Arial" w:hAnsi="Arial" w:cs="Arial"/>
          <w:b/>
          <w:bCs/>
        </w:rPr>
        <w:t>: Non-descript</w:t>
      </w:r>
    </w:p>
    <w:p w14:paraId="568C1AF4" w14:textId="7AF61E7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'risk', 'patients', 'factors', 'risk factors', 'prediction', 'screening', 'heart', 'study', 'disease', 'treatment', 'high risk', 'identify', 'care', 'patient', 'early'</w:t>
      </w:r>
    </w:p>
    <w:p w14:paraId="6D1EED8D" w14:textId="57F2EFA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620"/>
        <w:gridCol w:w="1080"/>
        <w:gridCol w:w="905"/>
        <w:gridCol w:w="1728"/>
      </w:tblGrid>
      <w:tr w:rsidR="00DD079A" w:rsidRPr="000125A7" w14:paraId="4118537F" w14:textId="77777777" w:rsidTr="000125A7">
        <w:tc>
          <w:tcPr>
            <w:tcW w:w="3348" w:type="dxa"/>
          </w:tcPr>
          <w:p w14:paraId="737A44F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620" w:type="dxa"/>
          </w:tcPr>
          <w:p w14:paraId="34B3AAD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6BAECDE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05" w:type="dxa"/>
          </w:tcPr>
          <w:p w14:paraId="2C1E0D2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17EB834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491C6DA8" w14:textId="77777777" w:rsidTr="000125A7">
        <w:tc>
          <w:tcPr>
            <w:tcW w:w="3348" w:type="dxa"/>
          </w:tcPr>
          <w:p w14:paraId="5D48100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Harnessing the Electronic Health Record to Predict Risk of Cardiovascular Disease</w:t>
            </w:r>
          </w:p>
        </w:tc>
        <w:tc>
          <w:tcPr>
            <w:tcW w:w="1620" w:type="dxa"/>
          </w:tcPr>
          <w:p w14:paraId="309B64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MAYO CLINIC ROCHESTER</w:t>
            </w:r>
          </w:p>
        </w:tc>
        <w:tc>
          <w:tcPr>
            <w:tcW w:w="1080" w:type="dxa"/>
          </w:tcPr>
          <w:p w14:paraId="54650C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05" w:type="dxa"/>
          </w:tcPr>
          <w:p w14:paraId="43AC2B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F0F4D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0.061</w:t>
            </w:r>
          </w:p>
        </w:tc>
      </w:tr>
      <w:tr w:rsidR="00DD079A" w:rsidRPr="000125A7" w14:paraId="462E6962" w14:textId="77777777" w:rsidTr="000125A7">
        <w:tc>
          <w:tcPr>
            <w:tcW w:w="3348" w:type="dxa"/>
          </w:tcPr>
          <w:p w14:paraId="62A797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Prediction of short-term risk of coronary heart disease and overall risk of ischemic cardiomyopathy</w:t>
            </w:r>
          </w:p>
        </w:tc>
        <w:tc>
          <w:tcPr>
            <w:tcW w:w="1620" w:type="dxa"/>
          </w:tcPr>
          <w:p w14:paraId="525F8E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080" w:type="dxa"/>
          </w:tcPr>
          <w:p w14:paraId="36F1BAA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905" w:type="dxa"/>
          </w:tcPr>
          <w:p w14:paraId="72923B6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6EFEF5F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0.059</w:t>
            </w:r>
          </w:p>
        </w:tc>
      </w:tr>
      <w:tr w:rsidR="00DD079A" w:rsidRPr="000125A7" w14:paraId="7150563E" w14:textId="77777777" w:rsidTr="000125A7">
        <w:tc>
          <w:tcPr>
            <w:tcW w:w="3348" w:type="dxa"/>
          </w:tcPr>
          <w:p w14:paraId="7D8DA30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the Accuracy of ASCVD Risk Estimation Using Population-Level EHR and Genetic Data</w:t>
            </w:r>
          </w:p>
        </w:tc>
        <w:tc>
          <w:tcPr>
            <w:tcW w:w="1620" w:type="dxa"/>
          </w:tcPr>
          <w:p w14:paraId="3DB50A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BROWN UNIVERSITY</w:t>
            </w:r>
          </w:p>
        </w:tc>
        <w:tc>
          <w:tcPr>
            <w:tcW w:w="1080" w:type="dxa"/>
          </w:tcPr>
          <w:p w14:paraId="655C11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F30</w:t>
            </w:r>
          </w:p>
        </w:tc>
        <w:tc>
          <w:tcPr>
            <w:tcW w:w="905" w:type="dxa"/>
          </w:tcPr>
          <w:p w14:paraId="18130C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DDC23A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0.057</w:t>
            </w:r>
          </w:p>
        </w:tc>
      </w:tr>
      <w:tr w:rsidR="00DD079A" w:rsidRPr="000125A7" w14:paraId="495C84C7" w14:textId="77777777" w:rsidTr="000125A7">
        <w:tc>
          <w:tcPr>
            <w:tcW w:w="3348" w:type="dxa"/>
          </w:tcPr>
          <w:p w14:paraId="320978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Geometric Surrogates for Clinical Management of Abdominal Aortic Aneurysms</w:t>
            </w:r>
          </w:p>
        </w:tc>
        <w:tc>
          <w:tcPr>
            <w:tcW w:w="1620" w:type="dxa"/>
          </w:tcPr>
          <w:p w14:paraId="306235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TEXAS SAN ANTONIO</w:t>
            </w:r>
          </w:p>
        </w:tc>
        <w:tc>
          <w:tcPr>
            <w:tcW w:w="1080" w:type="dxa"/>
          </w:tcPr>
          <w:p w14:paraId="42A1C0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05" w:type="dxa"/>
          </w:tcPr>
          <w:p w14:paraId="525EF55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1FF65D0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</w:t>
            </w:r>
          </w:p>
        </w:tc>
      </w:tr>
      <w:tr w:rsidR="00DD079A" w:rsidRPr="000125A7" w14:paraId="5456D0FD" w14:textId="77777777" w:rsidTr="000125A7">
        <w:tc>
          <w:tcPr>
            <w:tcW w:w="3348" w:type="dxa"/>
          </w:tcPr>
          <w:p w14:paraId="7D5EA3F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New Hip Fracture Risk Prediction Tool Based on Common Predictors and Hip Geomer</w:t>
            </w:r>
          </w:p>
        </w:tc>
        <w:tc>
          <w:tcPr>
            <w:tcW w:w="1620" w:type="dxa"/>
          </w:tcPr>
          <w:p w14:paraId="32C4A3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ARIZONA</w:t>
            </w:r>
          </w:p>
        </w:tc>
        <w:tc>
          <w:tcPr>
            <w:tcW w:w="1080" w:type="dxa"/>
          </w:tcPr>
          <w:p w14:paraId="3CBE7A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05" w:type="dxa"/>
          </w:tcPr>
          <w:p w14:paraId="725DC67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2012</w:t>
            </w:r>
          </w:p>
        </w:tc>
        <w:tc>
          <w:tcPr>
            <w:tcW w:w="1728" w:type="dxa"/>
          </w:tcPr>
          <w:p w14:paraId="12940A2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</w:t>
            </w:r>
          </w:p>
        </w:tc>
      </w:tr>
    </w:tbl>
    <w:p w14:paraId="5D795C75" w14:textId="77777777" w:rsidR="000125A7" w:rsidRDefault="000125A7" w:rsidP="000125A7">
      <w:pPr>
        <w:rPr>
          <w:rFonts w:ascii="Arial" w:hAnsi="Arial" w:cs="Arial"/>
        </w:rPr>
      </w:pPr>
    </w:p>
    <w:p w14:paraId="1A072A95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9C4AAF" w14:textId="75634688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13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Cancer genomics</w:t>
      </w:r>
    </w:p>
    <w:p w14:paraId="031324D0" w14:textId="2D18FE9C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'cancer', 'prostate', 'tumor', 'cancers', 'patients', 'treatment', 'cell', 'analysis', 'methods', 'patient', 'mutations', 'biomarkers', 'genomic', 'tumors', 'computational'</w:t>
      </w:r>
    </w:p>
    <w:p w14:paraId="3A55A7CD" w14:textId="10780207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1706"/>
        <w:gridCol w:w="1644"/>
        <w:gridCol w:w="1609"/>
        <w:gridCol w:w="1676"/>
      </w:tblGrid>
      <w:tr w:rsidR="00DD079A" w:rsidRPr="000125A7" w14:paraId="4E14634E" w14:textId="77777777" w:rsidTr="000125A7">
        <w:tc>
          <w:tcPr>
            <w:tcW w:w="1728" w:type="dxa"/>
          </w:tcPr>
          <w:p w14:paraId="03E9EE1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405F01D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17D6F5D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2CA122C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3CC0DE1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27A68910" w14:textId="77777777" w:rsidTr="000125A7">
        <w:tc>
          <w:tcPr>
            <w:tcW w:w="1728" w:type="dxa"/>
          </w:tcPr>
          <w:p w14:paraId="7F3290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Visualization and Analysis of the TCGA Data Using the UCSC Cancer Genomics Browse</w:t>
            </w:r>
          </w:p>
        </w:tc>
        <w:tc>
          <w:tcPr>
            <w:tcW w:w="1728" w:type="dxa"/>
          </w:tcPr>
          <w:p w14:paraId="51DCD2A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SANTA CRUZ</w:t>
            </w:r>
          </w:p>
        </w:tc>
        <w:tc>
          <w:tcPr>
            <w:tcW w:w="1728" w:type="dxa"/>
          </w:tcPr>
          <w:p w14:paraId="1F8994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728" w:type="dxa"/>
          </w:tcPr>
          <w:p w14:paraId="7C0192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728" w:type="dxa"/>
          </w:tcPr>
          <w:p w14:paraId="636152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0.093</w:t>
            </w:r>
          </w:p>
        </w:tc>
      </w:tr>
      <w:tr w:rsidR="00DD079A" w:rsidRPr="000125A7" w14:paraId="587DFF76" w14:textId="77777777" w:rsidTr="000125A7">
        <w:tc>
          <w:tcPr>
            <w:tcW w:w="1728" w:type="dxa"/>
          </w:tcPr>
          <w:p w14:paraId="3AE4E3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Gene-Gene Interactions and Their Functional Roles in Prostate Cancer Aggressiveness</w:t>
            </w:r>
          </w:p>
        </w:tc>
        <w:tc>
          <w:tcPr>
            <w:tcW w:w="1728" w:type="dxa"/>
          </w:tcPr>
          <w:p w14:paraId="7A0265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LSU HEALTH SCIENCES CENTER</w:t>
            </w:r>
          </w:p>
        </w:tc>
        <w:tc>
          <w:tcPr>
            <w:tcW w:w="1728" w:type="dxa"/>
          </w:tcPr>
          <w:p w14:paraId="48EDE8F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728" w:type="dxa"/>
          </w:tcPr>
          <w:p w14:paraId="6A1041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0CC0B8C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0.084</w:t>
            </w:r>
          </w:p>
        </w:tc>
      </w:tr>
      <w:tr w:rsidR="00DD079A" w:rsidRPr="000125A7" w14:paraId="6BD25E01" w14:textId="77777777" w:rsidTr="000125A7">
        <w:tc>
          <w:tcPr>
            <w:tcW w:w="1728" w:type="dxa"/>
          </w:tcPr>
          <w:p w14:paraId="74BE492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MICRORNA BIOMARKERS FOR OROPHARYNGEAL CANCER</w:t>
            </w:r>
          </w:p>
        </w:tc>
        <w:tc>
          <w:tcPr>
            <w:tcW w:w="1728" w:type="dxa"/>
          </w:tcPr>
          <w:p w14:paraId="43093D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ILLINOIS AT CHICAGO</w:t>
            </w:r>
          </w:p>
        </w:tc>
        <w:tc>
          <w:tcPr>
            <w:tcW w:w="1728" w:type="dxa"/>
          </w:tcPr>
          <w:p w14:paraId="548D0E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42627DB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77CDA5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</w:t>
            </w:r>
          </w:p>
        </w:tc>
      </w:tr>
      <w:tr w:rsidR="00DD079A" w:rsidRPr="000125A7" w14:paraId="2C50B035" w14:textId="77777777" w:rsidTr="000125A7">
        <w:tc>
          <w:tcPr>
            <w:tcW w:w="1728" w:type="dxa"/>
          </w:tcPr>
          <w:p w14:paraId="006D30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Federated Galaxy for user-friendly large-scale cancer genomics research</w:t>
            </w:r>
          </w:p>
        </w:tc>
        <w:tc>
          <w:tcPr>
            <w:tcW w:w="1728" w:type="dxa"/>
          </w:tcPr>
          <w:p w14:paraId="77FD58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HEALTH &amp; SCIENCE UNIVERSITY</w:t>
            </w:r>
          </w:p>
        </w:tc>
        <w:tc>
          <w:tcPr>
            <w:tcW w:w="1728" w:type="dxa"/>
          </w:tcPr>
          <w:p w14:paraId="4D265FD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U24</w:t>
            </w:r>
          </w:p>
        </w:tc>
        <w:tc>
          <w:tcPr>
            <w:tcW w:w="1728" w:type="dxa"/>
          </w:tcPr>
          <w:p w14:paraId="54372D3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3CF8C9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0.079</w:t>
            </w:r>
          </w:p>
        </w:tc>
      </w:tr>
      <w:tr w:rsidR="00DD079A" w:rsidRPr="000125A7" w14:paraId="2A96284C" w14:textId="77777777" w:rsidTr="000125A7">
        <w:tc>
          <w:tcPr>
            <w:tcW w:w="1728" w:type="dxa"/>
          </w:tcPr>
          <w:p w14:paraId="2E849BB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Stephenson Cancer Center - Cancer Center Support Grant</w:t>
            </w:r>
          </w:p>
        </w:tc>
        <w:tc>
          <w:tcPr>
            <w:tcW w:w="1728" w:type="dxa"/>
          </w:tcPr>
          <w:p w14:paraId="3055EF9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OKLAHOMA HLTH SCIENCES CTR</w:t>
            </w:r>
          </w:p>
        </w:tc>
        <w:tc>
          <w:tcPr>
            <w:tcW w:w="1728" w:type="dxa"/>
          </w:tcPr>
          <w:p w14:paraId="6BD4DA8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P30</w:t>
            </w:r>
          </w:p>
        </w:tc>
        <w:tc>
          <w:tcPr>
            <w:tcW w:w="1728" w:type="dxa"/>
          </w:tcPr>
          <w:p w14:paraId="5FD05E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7B735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0.076</w:t>
            </w:r>
          </w:p>
        </w:tc>
      </w:tr>
    </w:tbl>
    <w:p w14:paraId="7FE992DC" w14:textId="77777777" w:rsidR="000125A7" w:rsidRDefault="000125A7" w:rsidP="000125A7">
      <w:pPr>
        <w:rPr>
          <w:rFonts w:ascii="Arial" w:hAnsi="Arial" w:cs="Arial"/>
        </w:rPr>
      </w:pPr>
    </w:p>
    <w:p w14:paraId="1763FE2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94B6C3" w14:textId="68B11512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14</w:t>
      </w:r>
      <w:r w:rsidR="000125A7" w:rsidRPr="000125A7">
        <w:rPr>
          <w:rFonts w:ascii="Arial" w:hAnsi="Arial" w:cs="Arial"/>
          <w:b/>
          <w:bCs/>
        </w:rPr>
        <w:t>: Epigen</w:t>
      </w:r>
      <w:r w:rsidR="000125A7">
        <w:rPr>
          <w:rFonts w:ascii="Arial" w:hAnsi="Arial" w:cs="Arial"/>
          <w:b/>
          <w:bCs/>
        </w:rPr>
        <w:t>e</w:t>
      </w:r>
      <w:r w:rsidR="000125A7" w:rsidRPr="000125A7">
        <w:rPr>
          <w:rFonts w:ascii="Arial" w:hAnsi="Arial" w:cs="Arial"/>
          <w:b/>
          <w:bCs/>
        </w:rPr>
        <w:t>tics</w:t>
      </w:r>
    </w:p>
    <w:p w14:paraId="50F4D867" w14:textId="3D603814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'methylation', '</w:t>
      </w:r>
      <w:proofErr w:type="spellStart"/>
      <w:r w:rsidRPr="000125A7">
        <w:rPr>
          <w:rFonts w:ascii="Arial" w:hAnsi="Arial" w:cs="Arial"/>
        </w:rPr>
        <w:t>dna</w:t>
      </w:r>
      <w:proofErr w:type="spellEnd"/>
      <w:r w:rsidRPr="000125A7">
        <w:rPr>
          <w:rFonts w:ascii="Arial" w:hAnsi="Arial" w:cs="Arial"/>
        </w:rPr>
        <w:t>', 'epigenetic', 'gene', 'expression', 'gene expression', 'patterns', 'cell', 'sequencing', 'genes', 'genome', 'human', 'disease', 'cancer', 'sequence'</w:t>
      </w:r>
    </w:p>
    <w:p w14:paraId="0292B34A" w14:textId="5C1EBBF0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1732"/>
        <w:gridCol w:w="1718"/>
        <w:gridCol w:w="1714"/>
        <w:gridCol w:w="1722"/>
      </w:tblGrid>
      <w:tr w:rsidR="00DD079A" w:rsidRPr="000125A7" w14:paraId="2CA68226" w14:textId="77777777" w:rsidTr="000125A7">
        <w:tc>
          <w:tcPr>
            <w:tcW w:w="1728" w:type="dxa"/>
          </w:tcPr>
          <w:p w14:paraId="2D3437C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474D689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7FB2871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7EF5E24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39F5FAE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DF42097" w14:textId="77777777" w:rsidTr="000125A7">
        <w:tc>
          <w:tcPr>
            <w:tcW w:w="1728" w:type="dxa"/>
          </w:tcPr>
          <w:p w14:paraId="0ADBC1A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Identification of epigenetic subclones in lymphomas and leukemias</w:t>
            </w:r>
          </w:p>
        </w:tc>
        <w:tc>
          <w:tcPr>
            <w:tcW w:w="1728" w:type="dxa"/>
          </w:tcPr>
          <w:p w14:paraId="2BA1C37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WASHINGTON UNIVERSITY</w:t>
            </w:r>
          </w:p>
        </w:tc>
        <w:tc>
          <w:tcPr>
            <w:tcW w:w="1728" w:type="dxa"/>
          </w:tcPr>
          <w:p w14:paraId="77D4A03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F30</w:t>
            </w:r>
          </w:p>
        </w:tc>
        <w:tc>
          <w:tcPr>
            <w:tcW w:w="1728" w:type="dxa"/>
          </w:tcPr>
          <w:p w14:paraId="3313651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A1976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6079EA4E" w14:textId="77777777" w:rsidTr="000125A7">
        <w:tc>
          <w:tcPr>
            <w:tcW w:w="1728" w:type="dxa"/>
          </w:tcPr>
          <w:p w14:paraId="699307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Signals of Epigenetic Modification in Sjogrens Syndrome</w:t>
            </w:r>
          </w:p>
        </w:tc>
        <w:tc>
          <w:tcPr>
            <w:tcW w:w="1728" w:type="dxa"/>
          </w:tcPr>
          <w:p w14:paraId="4882D23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BERKELEY</w:t>
            </w:r>
          </w:p>
        </w:tc>
        <w:tc>
          <w:tcPr>
            <w:tcW w:w="1728" w:type="dxa"/>
          </w:tcPr>
          <w:p w14:paraId="5DC78D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1728" w:type="dxa"/>
          </w:tcPr>
          <w:p w14:paraId="4B83BBF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17CE4D5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5A5575D8" w14:textId="77777777" w:rsidTr="000125A7">
        <w:tc>
          <w:tcPr>
            <w:tcW w:w="1728" w:type="dxa"/>
          </w:tcPr>
          <w:p w14:paraId="401E9B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Defining Genomic Signatures for Aberrant DNA Methylation in Human Cancers</w:t>
            </w:r>
          </w:p>
        </w:tc>
        <w:tc>
          <w:tcPr>
            <w:tcW w:w="1728" w:type="dxa"/>
          </w:tcPr>
          <w:p w14:paraId="713352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EMORY UNIVERSITY</w:t>
            </w:r>
          </w:p>
        </w:tc>
        <w:tc>
          <w:tcPr>
            <w:tcW w:w="1728" w:type="dxa"/>
          </w:tcPr>
          <w:p w14:paraId="58E38F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2CFEC9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2013</w:t>
            </w:r>
          </w:p>
        </w:tc>
        <w:tc>
          <w:tcPr>
            <w:tcW w:w="1728" w:type="dxa"/>
          </w:tcPr>
          <w:p w14:paraId="4575FC1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2C55EA85" w14:textId="77777777" w:rsidTr="000125A7">
        <w:tc>
          <w:tcPr>
            <w:tcW w:w="1728" w:type="dxa"/>
          </w:tcPr>
          <w:p w14:paraId="1B96B7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MODELING DNA METHYLATION'S ROLE IN GENE REGULATION</w:t>
            </w:r>
          </w:p>
        </w:tc>
        <w:tc>
          <w:tcPr>
            <w:tcW w:w="1728" w:type="dxa"/>
          </w:tcPr>
          <w:p w14:paraId="001380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WASHINGTON UNIVERSITY</w:t>
            </w:r>
          </w:p>
        </w:tc>
        <w:tc>
          <w:tcPr>
            <w:tcW w:w="1728" w:type="dxa"/>
          </w:tcPr>
          <w:p w14:paraId="0725AF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4BBEFD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791EC4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3DB96E86" w14:textId="77777777" w:rsidTr="000125A7">
        <w:tc>
          <w:tcPr>
            <w:tcW w:w="1728" w:type="dxa"/>
          </w:tcPr>
          <w:p w14:paraId="7712B87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Statistical Models in Epigenomics</w:t>
            </w:r>
          </w:p>
        </w:tc>
        <w:tc>
          <w:tcPr>
            <w:tcW w:w="1728" w:type="dxa"/>
          </w:tcPr>
          <w:p w14:paraId="243BD0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SOUTHERN CALIFORNIA</w:t>
            </w:r>
          </w:p>
        </w:tc>
        <w:tc>
          <w:tcPr>
            <w:tcW w:w="1728" w:type="dxa"/>
          </w:tcPr>
          <w:p w14:paraId="25C330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4C1E3E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3F47BA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</w:tbl>
    <w:p w14:paraId="46D11DC1" w14:textId="77777777" w:rsidR="000125A7" w:rsidRDefault="000125A7" w:rsidP="000125A7">
      <w:pPr>
        <w:rPr>
          <w:rFonts w:ascii="Arial" w:hAnsi="Arial" w:cs="Arial"/>
        </w:rPr>
      </w:pPr>
    </w:p>
    <w:p w14:paraId="4C5A16A1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D1D071" w14:textId="21B51A56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15</w:t>
      </w:r>
      <w:r w:rsidR="000125A7">
        <w:rPr>
          <w:rFonts w:ascii="Arial" w:hAnsi="Arial" w:cs="Arial"/>
          <w:b/>
          <w:bCs/>
        </w:rPr>
        <w:t>: Protein structure analysis</w:t>
      </w:r>
    </w:p>
    <w:p w14:paraId="61A2DFB2" w14:textId="7777777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'cell', 'cells', 'single cell', 'single', 'cellular', 'cell types', 'types', 'human', 'tissue', 'analysis', 'molecular', 'signaling', 'disease', 'immune', 'aim'</w:t>
      </w:r>
    </w:p>
    <w:p w14:paraId="57047900" w14:textId="406CA2AE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2172"/>
        <w:gridCol w:w="1153"/>
        <w:gridCol w:w="918"/>
        <w:gridCol w:w="1640"/>
      </w:tblGrid>
      <w:tr w:rsidR="00DD079A" w:rsidRPr="000125A7" w14:paraId="6A5E3FD6" w14:textId="77777777" w:rsidTr="000125A7">
        <w:tc>
          <w:tcPr>
            <w:tcW w:w="3168" w:type="dxa"/>
          </w:tcPr>
          <w:p w14:paraId="453636A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90" w:type="dxa"/>
          </w:tcPr>
          <w:p w14:paraId="4BDB4F9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3789A3D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44" w:type="dxa"/>
          </w:tcPr>
          <w:p w14:paraId="365FEB6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84" w:type="dxa"/>
          </w:tcPr>
          <w:p w14:paraId="18D6253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25FEE51" w14:textId="77777777" w:rsidTr="000125A7">
        <w:tc>
          <w:tcPr>
            <w:tcW w:w="3168" w:type="dxa"/>
          </w:tcPr>
          <w:p w14:paraId="3CC3EF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Advanced approaches to protein structure prediction</w:t>
            </w:r>
          </w:p>
        </w:tc>
        <w:tc>
          <w:tcPr>
            <w:tcW w:w="1890" w:type="dxa"/>
          </w:tcPr>
          <w:p w14:paraId="43D8224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 AT ANN ARBOR</w:t>
            </w:r>
          </w:p>
        </w:tc>
        <w:tc>
          <w:tcPr>
            <w:tcW w:w="1170" w:type="dxa"/>
          </w:tcPr>
          <w:p w14:paraId="55A6D23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944" w:type="dxa"/>
          </w:tcPr>
          <w:p w14:paraId="7BDB16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4" w:type="dxa"/>
          </w:tcPr>
          <w:p w14:paraId="1F04488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  <w:tr w:rsidR="00DD079A" w:rsidRPr="000125A7" w14:paraId="76773664" w14:textId="77777777" w:rsidTr="000125A7">
        <w:tc>
          <w:tcPr>
            <w:tcW w:w="3168" w:type="dxa"/>
          </w:tcPr>
          <w:p w14:paraId="354649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Integrated Prediction of Protein Struture at 1D, 2D and 3D Levels</w:t>
            </w:r>
          </w:p>
        </w:tc>
        <w:tc>
          <w:tcPr>
            <w:tcW w:w="1890" w:type="dxa"/>
          </w:tcPr>
          <w:p w14:paraId="647FB16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MISSOURI-COLUMBIA</w:t>
            </w:r>
          </w:p>
        </w:tc>
        <w:tc>
          <w:tcPr>
            <w:tcW w:w="1170" w:type="dxa"/>
          </w:tcPr>
          <w:p w14:paraId="11C5F3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44" w:type="dxa"/>
          </w:tcPr>
          <w:p w14:paraId="720E93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2013</w:t>
            </w:r>
          </w:p>
        </w:tc>
        <w:tc>
          <w:tcPr>
            <w:tcW w:w="1684" w:type="dxa"/>
          </w:tcPr>
          <w:p w14:paraId="3435291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  <w:tr w:rsidR="00DD079A" w:rsidRPr="000125A7" w14:paraId="0D6DE45A" w14:textId="77777777" w:rsidTr="000125A7">
        <w:tc>
          <w:tcPr>
            <w:tcW w:w="3168" w:type="dxa"/>
          </w:tcPr>
          <w:p w14:paraId="566E9A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Distance-based ab initio protein structure prediction</w:t>
            </w:r>
          </w:p>
        </w:tc>
        <w:tc>
          <w:tcPr>
            <w:tcW w:w="1890" w:type="dxa"/>
          </w:tcPr>
          <w:p w14:paraId="6C1705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MISSOURI-COLUMBIA</w:t>
            </w:r>
          </w:p>
        </w:tc>
        <w:tc>
          <w:tcPr>
            <w:tcW w:w="1170" w:type="dxa"/>
          </w:tcPr>
          <w:p w14:paraId="4A4D64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44" w:type="dxa"/>
          </w:tcPr>
          <w:p w14:paraId="16124EF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84" w:type="dxa"/>
          </w:tcPr>
          <w:p w14:paraId="576D0B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0.19</w:t>
            </w:r>
          </w:p>
        </w:tc>
      </w:tr>
      <w:tr w:rsidR="00DD079A" w:rsidRPr="000125A7" w14:paraId="12819363" w14:textId="77777777" w:rsidTr="000125A7">
        <w:tc>
          <w:tcPr>
            <w:tcW w:w="3168" w:type="dxa"/>
          </w:tcPr>
          <w:p w14:paraId="4BDDFE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Very large datasets and new models to predict and design protein interactions</w:t>
            </w:r>
          </w:p>
        </w:tc>
        <w:tc>
          <w:tcPr>
            <w:tcW w:w="1890" w:type="dxa"/>
          </w:tcPr>
          <w:p w14:paraId="1E86C6D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INSTITUTE OF TECHNOLOGY</w:t>
            </w:r>
          </w:p>
        </w:tc>
        <w:tc>
          <w:tcPr>
            <w:tcW w:w="1170" w:type="dxa"/>
          </w:tcPr>
          <w:p w14:paraId="3386F1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44" w:type="dxa"/>
          </w:tcPr>
          <w:p w14:paraId="5ADF72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684" w:type="dxa"/>
          </w:tcPr>
          <w:p w14:paraId="4927AF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0.18</w:t>
            </w:r>
          </w:p>
        </w:tc>
      </w:tr>
      <w:tr w:rsidR="00DD079A" w:rsidRPr="000125A7" w14:paraId="3DC5840E" w14:textId="77777777" w:rsidTr="000125A7">
        <w:tc>
          <w:tcPr>
            <w:tcW w:w="3168" w:type="dxa"/>
          </w:tcPr>
          <w:p w14:paraId="0FFFE59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Mining the Structural Genomics Pipeline</w:t>
            </w:r>
          </w:p>
        </w:tc>
        <w:tc>
          <w:tcPr>
            <w:tcW w:w="1890" w:type="dxa"/>
          </w:tcPr>
          <w:p w14:paraId="6717237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YALE UNIVERSITY</w:t>
            </w:r>
          </w:p>
        </w:tc>
        <w:tc>
          <w:tcPr>
            <w:tcW w:w="1170" w:type="dxa"/>
          </w:tcPr>
          <w:p w14:paraId="7DB8C8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944" w:type="dxa"/>
          </w:tcPr>
          <w:p w14:paraId="34EEC86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2006</w:t>
            </w:r>
          </w:p>
        </w:tc>
        <w:tc>
          <w:tcPr>
            <w:tcW w:w="1684" w:type="dxa"/>
          </w:tcPr>
          <w:p w14:paraId="478B15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</w:tbl>
    <w:p w14:paraId="653ABB6B" w14:textId="77777777" w:rsidR="000125A7" w:rsidRDefault="000125A7" w:rsidP="000125A7">
      <w:pPr>
        <w:rPr>
          <w:rFonts w:ascii="Arial" w:hAnsi="Arial" w:cs="Arial"/>
        </w:rPr>
      </w:pPr>
    </w:p>
    <w:p w14:paraId="1FFE2400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67E6C6" w14:textId="343F61BC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16</w:t>
      </w:r>
      <w:r w:rsidR="000125A7">
        <w:rPr>
          <w:rFonts w:ascii="Arial" w:hAnsi="Arial" w:cs="Arial"/>
          <w:b/>
          <w:bCs/>
        </w:rPr>
        <w:t>: Speech disorders</w:t>
      </w:r>
    </w:p>
    <w:p w14:paraId="0F593A3B" w14:textId="13A42FD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'speech', 'language', 'motor', 'neural', 'communication', 'measures', 'time', 'real', 'model', 'real time', 'human', 'disorders', 'brain', 'control', 'normal'</w:t>
      </w:r>
    </w:p>
    <w:p w14:paraId="6D6679BD" w14:textId="6D1B929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3"/>
        <w:gridCol w:w="2038"/>
        <w:gridCol w:w="1315"/>
        <w:gridCol w:w="741"/>
        <w:gridCol w:w="1659"/>
      </w:tblGrid>
      <w:tr w:rsidR="00DD079A" w:rsidRPr="000125A7" w14:paraId="07235F2E" w14:textId="77777777" w:rsidTr="000125A7">
        <w:tc>
          <w:tcPr>
            <w:tcW w:w="3258" w:type="dxa"/>
          </w:tcPr>
          <w:p w14:paraId="760D240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712C022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350" w:type="dxa"/>
          </w:tcPr>
          <w:p w14:paraId="405C45E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745" w:type="dxa"/>
          </w:tcPr>
          <w:p w14:paraId="2EF2626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03" w:type="dxa"/>
          </w:tcPr>
          <w:p w14:paraId="23B58E5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92F9809" w14:textId="77777777" w:rsidTr="000125A7">
        <w:tc>
          <w:tcPr>
            <w:tcW w:w="3258" w:type="dxa"/>
          </w:tcPr>
          <w:p w14:paraId="73070F9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Speech Prosody and Articulatory Dynamics in Spoken Language</w:t>
            </w:r>
          </w:p>
        </w:tc>
        <w:tc>
          <w:tcPr>
            <w:tcW w:w="1800" w:type="dxa"/>
          </w:tcPr>
          <w:p w14:paraId="70ED46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SOUTHERN CALIFORNIA</w:t>
            </w:r>
          </w:p>
        </w:tc>
        <w:tc>
          <w:tcPr>
            <w:tcW w:w="1350" w:type="dxa"/>
          </w:tcPr>
          <w:p w14:paraId="59A938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45" w:type="dxa"/>
          </w:tcPr>
          <w:p w14:paraId="4BEC94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03" w:type="dxa"/>
          </w:tcPr>
          <w:p w14:paraId="4DF8B47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0.35</w:t>
            </w:r>
          </w:p>
        </w:tc>
      </w:tr>
      <w:tr w:rsidR="00DD079A" w:rsidRPr="000125A7" w14:paraId="3E450763" w14:textId="77777777" w:rsidTr="000125A7">
        <w:tc>
          <w:tcPr>
            <w:tcW w:w="3258" w:type="dxa"/>
          </w:tcPr>
          <w:p w14:paraId="11E87F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Wearable silent speech technology to enhance impaired oral communication</w:t>
            </w:r>
          </w:p>
        </w:tc>
        <w:tc>
          <w:tcPr>
            <w:tcW w:w="1800" w:type="dxa"/>
          </w:tcPr>
          <w:p w14:paraId="1F729F8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TEXAS, AUSTIN</w:t>
            </w:r>
          </w:p>
        </w:tc>
        <w:tc>
          <w:tcPr>
            <w:tcW w:w="1350" w:type="dxa"/>
          </w:tcPr>
          <w:p w14:paraId="0B5F3E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45" w:type="dxa"/>
          </w:tcPr>
          <w:p w14:paraId="5FDABA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03" w:type="dxa"/>
          </w:tcPr>
          <w:p w14:paraId="6531B0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0.33</w:t>
            </w:r>
          </w:p>
        </w:tc>
      </w:tr>
      <w:tr w:rsidR="00DD079A" w:rsidRPr="000125A7" w14:paraId="7C5FEA36" w14:textId="77777777" w:rsidTr="000125A7">
        <w:tc>
          <w:tcPr>
            <w:tcW w:w="3258" w:type="dxa"/>
          </w:tcPr>
          <w:p w14:paraId="793928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Objectively Quantifying Speech Outcomes of Children with Cleft Palate</w:t>
            </w:r>
          </w:p>
        </w:tc>
        <w:tc>
          <w:tcPr>
            <w:tcW w:w="1800" w:type="dxa"/>
          </w:tcPr>
          <w:p w14:paraId="20C602B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ARIZONA STATE UNIVERSITY-TEMPE CAMPUS</w:t>
            </w:r>
          </w:p>
        </w:tc>
        <w:tc>
          <w:tcPr>
            <w:tcW w:w="1350" w:type="dxa"/>
          </w:tcPr>
          <w:p w14:paraId="6762CF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745" w:type="dxa"/>
          </w:tcPr>
          <w:p w14:paraId="54CF2F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03" w:type="dxa"/>
          </w:tcPr>
          <w:p w14:paraId="2B4B21E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0.32</w:t>
            </w:r>
          </w:p>
        </w:tc>
      </w:tr>
      <w:tr w:rsidR="00DD079A" w:rsidRPr="000125A7" w14:paraId="7EA708F7" w14:textId="77777777" w:rsidTr="000125A7">
        <w:tc>
          <w:tcPr>
            <w:tcW w:w="3258" w:type="dxa"/>
          </w:tcPr>
          <w:p w14:paraId="06A917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Multimodal Speech Translation for Assistive Communication</w:t>
            </w:r>
          </w:p>
        </w:tc>
        <w:tc>
          <w:tcPr>
            <w:tcW w:w="1800" w:type="dxa"/>
          </w:tcPr>
          <w:p w14:paraId="1FEEA36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NORTHEASTERN UNIVERSITY</w:t>
            </w:r>
          </w:p>
        </w:tc>
        <w:tc>
          <w:tcPr>
            <w:tcW w:w="1350" w:type="dxa"/>
          </w:tcPr>
          <w:p w14:paraId="2100AC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745" w:type="dxa"/>
          </w:tcPr>
          <w:p w14:paraId="31E08FB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03" w:type="dxa"/>
          </w:tcPr>
          <w:p w14:paraId="0EF596C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0.32</w:t>
            </w:r>
          </w:p>
        </w:tc>
      </w:tr>
      <w:tr w:rsidR="00DD079A" w:rsidRPr="000125A7" w14:paraId="630310EB" w14:textId="77777777" w:rsidTr="000125A7">
        <w:tc>
          <w:tcPr>
            <w:tcW w:w="3258" w:type="dxa"/>
          </w:tcPr>
          <w:p w14:paraId="690FEB6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Perception of dysarthric speech: An objective model of dysarthric speech evaluation with actionable outcomes</w:t>
            </w:r>
          </w:p>
        </w:tc>
        <w:tc>
          <w:tcPr>
            <w:tcW w:w="1800" w:type="dxa"/>
          </w:tcPr>
          <w:p w14:paraId="22C6E2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ARIZONA STATE UNIVERSITY-TEMPE CAMPUS</w:t>
            </w:r>
          </w:p>
        </w:tc>
        <w:tc>
          <w:tcPr>
            <w:tcW w:w="1350" w:type="dxa"/>
          </w:tcPr>
          <w:p w14:paraId="42E859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45" w:type="dxa"/>
          </w:tcPr>
          <w:p w14:paraId="66B65DD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03" w:type="dxa"/>
          </w:tcPr>
          <w:p w14:paraId="7D3B32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0.31</w:t>
            </w:r>
          </w:p>
        </w:tc>
      </w:tr>
    </w:tbl>
    <w:p w14:paraId="103CAFE8" w14:textId="77777777" w:rsidR="000125A7" w:rsidRDefault="000125A7" w:rsidP="000125A7">
      <w:pPr>
        <w:rPr>
          <w:rFonts w:ascii="Arial" w:hAnsi="Arial" w:cs="Arial"/>
        </w:rPr>
      </w:pPr>
    </w:p>
    <w:p w14:paraId="26ED0F00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AD0195" w14:textId="2A00A159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17</w:t>
      </w:r>
      <w:r w:rsidR="000125A7">
        <w:rPr>
          <w:rFonts w:ascii="Arial" w:hAnsi="Arial" w:cs="Arial"/>
          <w:b/>
          <w:bCs/>
        </w:rPr>
        <w:t>: HIV</w:t>
      </w:r>
    </w:p>
    <w:p w14:paraId="251F3494" w14:textId="3F978D21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hiv</w:t>
      </w:r>
      <w:proofErr w:type="spellEnd"/>
      <w:r w:rsidRPr="000125A7">
        <w:rPr>
          <w:rFonts w:ascii="Arial" w:hAnsi="Arial" w:cs="Arial"/>
        </w:rPr>
        <w:t>', 'infection', 'risk', 'prevention', 'social', 'associated', 'study', 'care', 'patients', 'therapy', 'cells', 'brain', 'treatment', 'individuals', 'behaviors'</w:t>
      </w:r>
    </w:p>
    <w:p w14:paraId="1AE02CB1" w14:textId="3930E70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1620"/>
        <w:gridCol w:w="1260"/>
        <w:gridCol w:w="1134"/>
        <w:gridCol w:w="1728"/>
      </w:tblGrid>
      <w:tr w:rsidR="00DD079A" w:rsidRPr="000125A7" w14:paraId="1EC32966" w14:textId="77777777" w:rsidTr="000125A7">
        <w:tc>
          <w:tcPr>
            <w:tcW w:w="2898" w:type="dxa"/>
          </w:tcPr>
          <w:p w14:paraId="13226E6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620" w:type="dxa"/>
          </w:tcPr>
          <w:p w14:paraId="2AF2EF0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44C9294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134" w:type="dxa"/>
          </w:tcPr>
          <w:p w14:paraId="7440553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311039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BF20B9F" w14:textId="77777777" w:rsidTr="000125A7">
        <w:tc>
          <w:tcPr>
            <w:tcW w:w="2898" w:type="dxa"/>
          </w:tcPr>
          <w:p w14:paraId="4017DF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Big Data analytics of HIV treatment gaps in South Carolina: Identification and prediction</w:t>
            </w:r>
          </w:p>
        </w:tc>
        <w:tc>
          <w:tcPr>
            <w:tcW w:w="1620" w:type="dxa"/>
          </w:tcPr>
          <w:p w14:paraId="6EE093D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 CAROLINA AT COLUMBIA</w:t>
            </w:r>
          </w:p>
        </w:tc>
        <w:tc>
          <w:tcPr>
            <w:tcW w:w="1260" w:type="dxa"/>
          </w:tcPr>
          <w:p w14:paraId="389409D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34" w:type="dxa"/>
          </w:tcPr>
          <w:p w14:paraId="2249CD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458C10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0.36</w:t>
            </w:r>
          </w:p>
        </w:tc>
      </w:tr>
      <w:tr w:rsidR="00DD079A" w:rsidRPr="000125A7" w14:paraId="0955E97A" w14:textId="77777777" w:rsidTr="000125A7">
        <w:tc>
          <w:tcPr>
            <w:tcW w:w="2898" w:type="dxa"/>
          </w:tcPr>
          <w:p w14:paraId="6FB4CA0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Addressing Major HIV Prevention and Health Outcomes Questions in an Era of Universal ART: Mentoring in a Community-Randomized Trial</w:t>
            </w:r>
          </w:p>
        </w:tc>
        <w:tc>
          <w:tcPr>
            <w:tcW w:w="1620" w:type="dxa"/>
          </w:tcPr>
          <w:p w14:paraId="05B80E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260" w:type="dxa"/>
          </w:tcPr>
          <w:p w14:paraId="011C52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K24</w:t>
            </w:r>
          </w:p>
        </w:tc>
        <w:tc>
          <w:tcPr>
            <w:tcW w:w="1134" w:type="dxa"/>
          </w:tcPr>
          <w:p w14:paraId="36A4EA2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FB838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0.35</w:t>
            </w:r>
          </w:p>
        </w:tc>
      </w:tr>
      <w:tr w:rsidR="00DD079A" w:rsidRPr="000125A7" w14:paraId="2D7E9063" w14:textId="77777777" w:rsidTr="000125A7">
        <w:tc>
          <w:tcPr>
            <w:tcW w:w="2898" w:type="dxa"/>
          </w:tcPr>
          <w:p w14:paraId="3FEAA3A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Health Informatics to Model the Scott County HIV Outbreak</w:t>
            </w:r>
          </w:p>
        </w:tc>
        <w:tc>
          <w:tcPr>
            <w:tcW w:w="1620" w:type="dxa"/>
          </w:tcPr>
          <w:p w14:paraId="2794BED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GEORGIA</w:t>
            </w:r>
          </w:p>
        </w:tc>
        <w:tc>
          <w:tcPr>
            <w:tcW w:w="1260" w:type="dxa"/>
          </w:tcPr>
          <w:p w14:paraId="106B20E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134" w:type="dxa"/>
          </w:tcPr>
          <w:p w14:paraId="78D9A7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0F3A14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0.35</w:t>
            </w:r>
          </w:p>
        </w:tc>
      </w:tr>
      <w:tr w:rsidR="00DD079A" w:rsidRPr="000125A7" w14:paraId="59631752" w14:textId="77777777" w:rsidTr="000125A7">
        <w:tc>
          <w:tcPr>
            <w:tcW w:w="2898" w:type="dxa"/>
          </w:tcPr>
          <w:p w14:paraId="6B75E1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Big Data Analysis of HIV Risk and Epidemiology in Sub-Saharan Africa</w:t>
            </w:r>
          </w:p>
        </w:tc>
        <w:tc>
          <w:tcPr>
            <w:tcW w:w="1620" w:type="dxa"/>
          </w:tcPr>
          <w:p w14:paraId="246867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260" w:type="dxa"/>
          </w:tcPr>
          <w:p w14:paraId="5448715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34" w:type="dxa"/>
          </w:tcPr>
          <w:p w14:paraId="7A30099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1FECC5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0.34</w:t>
            </w:r>
          </w:p>
        </w:tc>
      </w:tr>
      <w:tr w:rsidR="00DD079A" w:rsidRPr="000125A7" w14:paraId="3C622509" w14:textId="77777777" w:rsidTr="000125A7">
        <w:tc>
          <w:tcPr>
            <w:tcW w:w="2898" w:type="dxa"/>
          </w:tcPr>
          <w:p w14:paraId="49829CF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Quantitative diagnosis of TB/HIV co-infection using pathogen-specific exosomes in blood</w:t>
            </w:r>
          </w:p>
        </w:tc>
        <w:tc>
          <w:tcPr>
            <w:tcW w:w="1620" w:type="dxa"/>
          </w:tcPr>
          <w:p w14:paraId="32CCE3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ARIZONA STATE UNIVERSITY-TEMPE CAMPUS</w:t>
            </w:r>
          </w:p>
        </w:tc>
        <w:tc>
          <w:tcPr>
            <w:tcW w:w="1260" w:type="dxa"/>
          </w:tcPr>
          <w:p w14:paraId="794B5C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R03</w:t>
            </w:r>
          </w:p>
        </w:tc>
        <w:tc>
          <w:tcPr>
            <w:tcW w:w="1134" w:type="dxa"/>
          </w:tcPr>
          <w:p w14:paraId="5B155ED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5DE52F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0.34</w:t>
            </w:r>
          </w:p>
        </w:tc>
      </w:tr>
    </w:tbl>
    <w:p w14:paraId="640CBD3E" w14:textId="77777777" w:rsidR="000125A7" w:rsidRDefault="000125A7" w:rsidP="000125A7">
      <w:pPr>
        <w:rPr>
          <w:rFonts w:ascii="Arial" w:hAnsi="Arial" w:cs="Arial"/>
        </w:rPr>
      </w:pPr>
    </w:p>
    <w:p w14:paraId="349CB3B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339E6B" w14:textId="4B2B504E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18</w:t>
      </w:r>
      <w:r w:rsidR="000125A7" w:rsidRPr="000125A7">
        <w:rPr>
          <w:rFonts w:ascii="Arial" w:hAnsi="Arial" w:cs="Arial"/>
          <w:b/>
          <w:bCs/>
        </w:rPr>
        <w:t>: Non-descript</w:t>
      </w:r>
    </w:p>
    <w:p w14:paraId="616C21CF" w14:textId="3D61941B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'surgical', 'phase', 'device', 'surgery', 'time', 'monitoring', 'real', 'technology', 'patients', 'real time', 'devices', 'patient', 'detection', 'phase ii', 'ii'</w:t>
      </w:r>
    </w:p>
    <w:p w14:paraId="189D30F7" w14:textId="0C59F73E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6"/>
        <w:gridCol w:w="1992"/>
        <w:gridCol w:w="1530"/>
        <w:gridCol w:w="1087"/>
        <w:gridCol w:w="1721"/>
      </w:tblGrid>
      <w:tr w:rsidR="00DD079A" w:rsidRPr="000125A7" w14:paraId="2908BFAD" w14:textId="77777777" w:rsidTr="000125A7">
        <w:tc>
          <w:tcPr>
            <w:tcW w:w="2526" w:type="dxa"/>
          </w:tcPr>
          <w:p w14:paraId="035121A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92" w:type="dxa"/>
          </w:tcPr>
          <w:p w14:paraId="5A85A32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530" w:type="dxa"/>
          </w:tcPr>
          <w:p w14:paraId="53D180B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87" w:type="dxa"/>
          </w:tcPr>
          <w:p w14:paraId="2744B48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1" w:type="dxa"/>
          </w:tcPr>
          <w:p w14:paraId="11CE0E5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91B4D4B" w14:textId="77777777" w:rsidTr="000125A7">
        <w:tc>
          <w:tcPr>
            <w:tcW w:w="2526" w:type="dxa"/>
          </w:tcPr>
          <w:p w14:paraId="4FAE1F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Intraocular Robotic Interventional Surgical System for Cataract Surgery Project</w:t>
            </w:r>
          </w:p>
        </w:tc>
        <w:tc>
          <w:tcPr>
            <w:tcW w:w="1992" w:type="dxa"/>
          </w:tcPr>
          <w:p w14:paraId="6606A7A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LOS ANGELES</w:t>
            </w:r>
          </w:p>
        </w:tc>
        <w:tc>
          <w:tcPr>
            <w:tcW w:w="1530" w:type="dxa"/>
          </w:tcPr>
          <w:p w14:paraId="285B9E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87" w:type="dxa"/>
          </w:tcPr>
          <w:p w14:paraId="5DDC31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1" w:type="dxa"/>
          </w:tcPr>
          <w:p w14:paraId="635B1AA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0.042</w:t>
            </w:r>
          </w:p>
        </w:tc>
      </w:tr>
      <w:tr w:rsidR="00DD079A" w:rsidRPr="000125A7" w14:paraId="368B65CD" w14:textId="77777777" w:rsidTr="000125A7">
        <w:tc>
          <w:tcPr>
            <w:tcW w:w="2526" w:type="dxa"/>
          </w:tcPr>
          <w:p w14:paraId="677106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Quantifying the Metrics of Surgical Mastery: An Exploration in Data Science</w:t>
            </w:r>
          </w:p>
        </w:tc>
        <w:tc>
          <w:tcPr>
            <w:tcW w:w="1992" w:type="dxa"/>
          </w:tcPr>
          <w:p w14:paraId="7601BEF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530" w:type="dxa"/>
          </w:tcPr>
          <w:p w14:paraId="3C08FEC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87" w:type="dxa"/>
          </w:tcPr>
          <w:p w14:paraId="4023C0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1" w:type="dxa"/>
          </w:tcPr>
          <w:p w14:paraId="36AD6F1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0.032</w:t>
            </w:r>
          </w:p>
        </w:tc>
      </w:tr>
      <w:tr w:rsidR="00DD079A" w:rsidRPr="000125A7" w14:paraId="35B13DD1" w14:textId="77777777" w:rsidTr="000125A7">
        <w:tc>
          <w:tcPr>
            <w:tcW w:w="2526" w:type="dxa"/>
          </w:tcPr>
          <w:p w14:paraId="1CCD35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Real-time non-intrusive workload monitoring-Integration of human factors in surgery training and assessment</w:t>
            </w:r>
          </w:p>
        </w:tc>
        <w:tc>
          <w:tcPr>
            <w:tcW w:w="1992" w:type="dxa"/>
          </w:tcPr>
          <w:p w14:paraId="07999C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PURDUE UNIVERSITY</w:t>
            </w:r>
          </w:p>
        </w:tc>
        <w:tc>
          <w:tcPr>
            <w:tcW w:w="1530" w:type="dxa"/>
          </w:tcPr>
          <w:p w14:paraId="2B246C4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87" w:type="dxa"/>
          </w:tcPr>
          <w:p w14:paraId="2F59F7D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1" w:type="dxa"/>
          </w:tcPr>
          <w:p w14:paraId="2986DBF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0.032</w:t>
            </w:r>
          </w:p>
        </w:tc>
      </w:tr>
      <w:tr w:rsidR="00DD079A" w:rsidRPr="000125A7" w14:paraId="52EF3253" w14:textId="77777777" w:rsidTr="000125A7">
        <w:tc>
          <w:tcPr>
            <w:tcW w:w="2526" w:type="dxa"/>
          </w:tcPr>
          <w:p w14:paraId="6B9D3F6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Laser-Based Device for Work Site Stability Assessment</w:t>
            </w:r>
          </w:p>
        </w:tc>
        <w:tc>
          <w:tcPr>
            <w:tcW w:w="1992" w:type="dxa"/>
          </w:tcPr>
          <w:p w14:paraId="0A9679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AAC INTERNATIONAL</w:t>
            </w:r>
          </w:p>
        </w:tc>
        <w:tc>
          <w:tcPr>
            <w:tcW w:w="1530" w:type="dxa"/>
          </w:tcPr>
          <w:p w14:paraId="49C8EC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1087" w:type="dxa"/>
          </w:tcPr>
          <w:p w14:paraId="3C1299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2007</w:t>
            </w:r>
          </w:p>
        </w:tc>
        <w:tc>
          <w:tcPr>
            <w:tcW w:w="1721" w:type="dxa"/>
          </w:tcPr>
          <w:p w14:paraId="3098047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0.029</w:t>
            </w:r>
          </w:p>
        </w:tc>
      </w:tr>
      <w:tr w:rsidR="00DD079A" w:rsidRPr="000125A7" w14:paraId="2EB5247A" w14:textId="77777777" w:rsidTr="000125A7">
        <w:tc>
          <w:tcPr>
            <w:tcW w:w="2526" w:type="dxa"/>
          </w:tcPr>
          <w:p w14:paraId="3D6A7A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Automatic Counting System for Items Used in Surgery</w:t>
            </w:r>
          </w:p>
        </w:tc>
        <w:tc>
          <w:tcPr>
            <w:tcW w:w="1992" w:type="dxa"/>
          </w:tcPr>
          <w:p w14:paraId="38F35D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ROBOTIC SURGICAL TECH, INC.</w:t>
            </w:r>
          </w:p>
        </w:tc>
        <w:tc>
          <w:tcPr>
            <w:tcW w:w="1530" w:type="dxa"/>
          </w:tcPr>
          <w:p w14:paraId="6B4F5F7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1087" w:type="dxa"/>
          </w:tcPr>
          <w:p w14:paraId="5F0E21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2004</w:t>
            </w:r>
          </w:p>
        </w:tc>
        <w:tc>
          <w:tcPr>
            <w:tcW w:w="1721" w:type="dxa"/>
          </w:tcPr>
          <w:p w14:paraId="3C33EA6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0.027</w:t>
            </w:r>
          </w:p>
        </w:tc>
      </w:tr>
    </w:tbl>
    <w:p w14:paraId="1B23D90A" w14:textId="77777777" w:rsidR="000125A7" w:rsidRDefault="000125A7" w:rsidP="000125A7">
      <w:pPr>
        <w:rPr>
          <w:rFonts w:ascii="Arial" w:hAnsi="Arial" w:cs="Arial"/>
        </w:rPr>
      </w:pPr>
    </w:p>
    <w:p w14:paraId="398A5BC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451DBB" w14:textId="40195851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19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Research career programs</w:t>
      </w:r>
    </w:p>
    <w:p w14:paraId="26708351" w14:textId="3E8B75E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dr</w:t>
      </w:r>
      <w:proofErr w:type="spellEnd"/>
      <w:r w:rsidRPr="000125A7">
        <w:rPr>
          <w:rFonts w:ascii="Arial" w:hAnsi="Arial" w:cs="Arial"/>
        </w:rPr>
        <w:t>', 'training', 'career', 'disease', 'patients', 'independent', 'award', 'development', 'risk', 'candidate', 'career development', 'program', 'university', 'investigator', 'skills'</w:t>
      </w:r>
    </w:p>
    <w:p w14:paraId="33001D4B" w14:textId="456A6F53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2172"/>
        <w:gridCol w:w="1237"/>
        <w:gridCol w:w="1030"/>
        <w:gridCol w:w="1619"/>
      </w:tblGrid>
      <w:tr w:rsidR="00DD079A" w:rsidRPr="000125A7" w14:paraId="0776EFE6" w14:textId="77777777" w:rsidTr="000125A7">
        <w:tc>
          <w:tcPr>
            <w:tcW w:w="2898" w:type="dxa"/>
          </w:tcPr>
          <w:p w14:paraId="54927EB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80" w:type="dxa"/>
          </w:tcPr>
          <w:p w14:paraId="13147FB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1474304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64" w:type="dxa"/>
          </w:tcPr>
          <w:p w14:paraId="486DC2E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54" w:type="dxa"/>
          </w:tcPr>
          <w:p w14:paraId="35DA017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8B735E4" w14:textId="77777777" w:rsidTr="000125A7">
        <w:tc>
          <w:tcPr>
            <w:tcW w:w="2898" w:type="dxa"/>
          </w:tcPr>
          <w:p w14:paraId="78DE10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Understanding Functional Connectivity Abnormalities </w:t>
            </w:r>
            <w:proofErr w:type="gramStart"/>
            <w:r w:rsidRPr="000125A7">
              <w:rPr>
                <w:rFonts w:ascii="Arial" w:hAnsi="Arial" w:cs="Arial"/>
              </w:rPr>
              <w:t>In</w:t>
            </w:r>
            <w:proofErr w:type="gramEnd"/>
            <w:r w:rsidRPr="000125A7">
              <w:rPr>
                <w:rFonts w:ascii="Arial" w:hAnsi="Arial" w:cs="Arial"/>
              </w:rPr>
              <w:t xml:space="preserve"> Individual Patients with Psychosis</w:t>
            </w:r>
          </w:p>
        </w:tc>
        <w:tc>
          <w:tcPr>
            <w:tcW w:w="1980" w:type="dxa"/>
          </w:tcPr>
          <w:p w14:paraId="7A38CA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GENERAL HOSPITAL</w:t>
            </w:r>
          </w:p>
        </w:tc>
        <w:tc>
          <w:tcPr>
            <w:tcW w:w="1260" w:type="dxa"/>
          </w:tcPr>
          <w:p w14:paraId="6FAEBB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K01</w:t>
            </w:r>
          </w:p>
        </w:tc>
        <w:tc>
          <w:tcPr>
            <w:tcW w:w="1064" w:type="dxa"/>
          </w:tcPr>
          <w:p w14:paraId="1D66F4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54" w:type="dxa"/>
          </w:tcPr>
          <w:p w14:paraId="11C25EB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65E6E63A" w14:textId="77777777" w:rsidTr="000125A7">
        <w:tc>
          <w:tcPr>
            <w:tcW w:w="2898" w:type="dxa"/>
          </w:tcPr>
          <w:p w14:paraId="579B4F4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Avoidable Acute Care Use among Patients with Lupus</w:t>
            </w:r>
          </w:p>
        </w:tc>
        <w:tc>
          <w:tcPr>
            <w:tcW w:w="1980" w:type="dxa"/>
          </w:tcPr>
          <w:p w14:paraId="7C3C72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260" w:type="dxa"/>
          </w:tcPr>
          <w:p w14:paraId="35F771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K23</w:t>
            </w:r>
          </w:p>
        </w:tc>
        <w:tc>
          <w:tcPr>
            <w:tcW w:w="1064" w:type="dxa"/>
          </w:tcPr>
          <w:p w14:paraId="70BC49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54" w:type="dxa"/>
          </w:tcPr>
          <w:p w14:paraId="026E8B6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</w:t>
            </w:r>
          </w:p>
        </w:tc>
      </w:tr>
      <w:tr w:rsidR="00DD079A" w:rsidRPr="000125A7" w14:paraId="07B07A80" w14:textId="77777777" w:rsidTr="000125A7">
        <w:tc>
          <w:tcPr>
            <w:tcW w:w="2898" w:type="dxa"/>
          </w:tcPr>
          <w:p w14:paraId="661B29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Multimodal Biomarkers in Frontotemporal Lobar Degeneration</w:t>
            </w:r>
          </w:p>
        </w:tc>
        <w:tc>
          <w:tcPr>
            <w:tcW w:w="1980" w:type="dxa"/>
          </w:tcPr>
          <w:p w14:paraId="3B240D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260" w:type="dxa"/>
          </w:tcPr>
          <w:p w14:paraId="71387E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K01</w:t>
            </w:r>
          </w:p>
        </w:tc>
        <w:tc>
          <w:tcPr>
            <w:tcW w:w="1064" w:type="dxa"/>
          </w:tcPr>
          <w:p w14:paraId="1F51DA9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654" w:type="dxa"/>
          </w:tcPr>
          <w:p w14:paraId="223C8B1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0.098</w:t>
            </w:r>
          </w:p>
        </w:tc>
      </w:tr>
      <w:tr w:rsidR="00DD079A" w:rsidRPr="000125A7" w14:paraId="2BDD19C8" w14:textId="77777777" w:rsidTr="000125A7">
        <w:tc>
          <w:tcPr>
            <w:tcW w:w="2898" w:type="dxa"/>
          </w:tcPr>
          <w:p w14:paraId="18583A1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Prediction of Medical Responsiveness and Clinical Outcomes in Crohn's Disease</w:t>
            </w:r>
          </w:p>
        </w:tc>
        <w:tc>
          <w:tcPr>
            <w:tcW w:w="1980" w:type="dxa"/>
          </w:tcPr>
          <w:p w14:paraId="0BBA84E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 AT ANN ARBOR</w:t>
            </w:r>
          </w:p>
        </w:tc>
        <w:tc>
          <w:tcPr>
            <w:tcW w:w="1260" w:type="dxa"/>
          </w:tcPr>
          <w:p w14:paraId="0D88D9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K23</w:t>
            </w:r>
          </w:p>
        </w:tc>
        <w:tc>
          <w:tcPr>
            <w:tcW w:w="1064" w:type="dxa"/>
          </w:tcPr>
          <w:p w14:paraId="560140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54" w:type="dxa"/>
          </w:tcPr>
          <w:p w14:paraId="090550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0.097</w:t>
            </w:r>
          </w:p>
        </w:tc>
      </w:tr>
      <w:tr w:rsidR="00DD079A" w:rsidRPr="000125A7" w14:paraId="0BA2D081" w14:textId="77777777" w:rsidTr="000125A7">
        <w:tc>
          <w:tcPr>
            <w:tcW w:w="2898" w:type="dxa"/>
          </w:tcPr>
          <w:p w14:paraId="5C32C85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Understanding and predicting cardiac events in HD using real-time EHRs</w:t>
            </w:r>
          </w:p>
        </w:tc>
        <w:tc>
          <w:tcPr>
            <w:tcW w:w="1980" w:type="dxa"/>
          </w:tcPr>
          <w:p w14:paraId="233BFA9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DUKE UNIVERSITY</w:t>
            </w:r>
          </w:p>
        </w:tc>
        <w:tc>
          <w:tcPr>
            <w:tcW w:w="1260" w:type="dxa"/>
          </w:tcPr>
          <w:p w14:paraId="4F0A00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K25</w:t>
            </w:r>
          </w:p>
        </w:tc>
        <w:tc>
          <w:tcPr>
            <w:tcW w:w="1064" w:type="dxa"/>
          </w:tcPr>
          <w:p w14:paraId="4DB1A4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654" w:type="dxa"/>
          </w:tcPr>
          <w:p w14:paraId="33096CE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0.096</w:t>
            </w:r>
          </w:p>
        </w:tc>
      </w:tr>
    </w:tbl>
    <w:p w14:paraId="1B1B3E2C" w14:textId="77777777" w:rsidR="000125A7" w:rsidRDefault="000125A7" w:rsidP="000125A7">
      <w:pPr>
        <w:rPr>
          <w:rFonts w:ascii="Arial" w:hAnsi="Arial" w:cs="Arial"/>
        </w:rPr>
      </w:pPr>
    </w:p>
    <w:p w14:paraId="74BFF54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259366" w14:textId="4DF01E14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20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Abstract unavailable</w:t>
      </w:r>
    </w:p>
    <w:p w14:paraId="44CF038C" w14:textId="2CC4728A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'abstract', 'available', 'adverse', 'effects', 'events', 'structure', 'analysis', 'foundation', 'model', 'signaling', 'network', 'response', 'center', 'discover', 'associated'</w:t>
      </w:r>
    </w:p>
    <w:p w14:paraId="3C16768E" w14:textId="54C7FA2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732"/>
        <w:gridCol w:w="1511"/>
        <w:gridCol w:w="1420"/>
        <w:gridCol w:w="1593"/>
      </w:tblGrid>
      <w:tr w:rsidR="00DD079A" w:rsidRPr="000125A7" w14:paraId="725E1559" w14:textId="77777777" w:rsidTr="000125A7">
        <w:tc>
          <w:tcPr>
            <w:tcW w:w="1728" w:type="dxa"/>
          </w:tcPr>
          <w:p w14:paraId="3C945BD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2293176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7FF58E4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0A610F8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489E0CC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C0C35E6" w14:textId="77777777" w:rsidTr="000125A7">
        <w:tc>
          <w:tcPr>
            <w:tcW w:w="1728" w:type="dxa"/>
          </w:tcPr>
          <w:p w14:paraId="1E65E1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MACE - Michigan Alliance for Cheminformatic Exploration</w:t>
            </w:r>
          </w:p>
        </w:tc>
        <w:tc>
          <w:tcPr>
            <w:tcW w:w="1728" w:type="dxa"/>
          </w:tcPr>
          <w:p w14:paraId="45833A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</w:t>
            </w:r>
          </w:p>
        </w:tc>
        <w:tc>
          <w:tcPr>
            <w:tcW w:w="1728" w:type="dxa"/>
          </w:tcPr>
          <w:p w14:paraId="56737CA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P20</w:t>
            </w:r>
          </w:p>
        </w:tc>
        <w:tc>
          <w:tcPr>
            <w:tcW w:w="1728" w:type="dxa"/>
          </w:tcPr>
          <w:p w14:paraId="2782C72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2007</w:t>
            </w:r>
          </w:p>
        </w:tc>
        <w:tc>
          <w:tcPr>
            <w:tcW w:w="1728" w:type="dxa"/>
          </w:tcPr>
          <w:p w14:paraId="5F1ECF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  <w:tr w:rsidR="00DD079A" w:rsidRPr="000125A7" w14:paraId="10638866" w14:textId="77777777" w:rsidTr="000125A7">
        <w:tc>
          <w:tcPr>
            <w:tcW w:w="1728" w:type="dxa"/>
          </w:tcPr>
          <w:p w14:paraId="3B7C99D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Computerized Radiographic Analysis of Bone Structure</w:t>
            </w:r>
          </w:p>
        </w:tc>
        <w:tc>
          <w:tcPr>
            <w:tcW w:w="1728" w:type="dxa"/>
          </w:tcPr>
          <w:p w14:paraId="362591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CHICAGO</w:t>
            </w:r>
          </w:p>
        </w:tc>
        <w:tc>
          <w:tcPr>
            <w:tcW w:w="1728" w:type="dxa"/>
          </w:tcPr>
          <w:p w14:paraId="5A4E02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7DBD03A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5741BF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  <w:tr w:rsidR="00DD079A" w:rsidRPr="000125A7" w14:paraId="7645DDAA" w14:textId="77777777" w:rsidTr="000125A7">
        <w:tc>
          <w:tcPr>
            <w:tcW w:w="1728" w:type="dxa"/>
          </w:tcPr>
          <w:p w14:paraId="557473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FOUNDATION MODEL OF ANATOMY</w:t>
            </w:r>
          </w:p>
        </w:tc>
        <w:tc>
          <w:tcPr>
            <w:tcW w:w="1728" w:type="dxa"/>
          </w:tcPr>
          <w:p w14:paraId="6F720DD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WASHINGTON</w:t>
            </w:r>
          </w:p>
        </w:tc>
        <w:tc>
          <w:tcPr>
            <w:tcW w:w="1728" w:type="dxa"/>
          </w:tcPr>
          <w:p w14:paraId="058A8C5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2F3689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2002</w:t>
            </w:r>
          </w:p>
        </w:tc>
        <w:tc>
          <w:tcPr>
            <w:tcW w:w="1728" w:type="dxa"/>
          </w:tcPr>
          <w:p w14:paraId="5A5126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0ED4C04B" w14:textId="77777777" w:rsidTr="000125A7">
        <w:tc>
          <w:tcPr>
            <w:tcW w:w="1728" w:type="dxa"/>
          </w:tcPr>
          <w:p w14:paraId="7155B7A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VOICE RESPONSE/INTERNET REGISTRATION &amp; RANDOMIZATION</w:t>
            </w:r>
          </w:p>
        </w:tc>
        <w:tc>
          <w:tcPr>
            <w:tcW w:w="1728" w:type="dxa"/>
          </w:tcPr>
          <w:p w14:paraId="00731C9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RHO FEDERAL SYSTEMS DIVISION, INC.</w:t>
            </w:r>
          </w:p>
        </w:tc>
        <w:tc>
          <w:tcPr>
            <w:tcW w:w="1728" w:type="dxa"/>
          </w:tcPr>
          <w:p w14:paraId="5B1BC89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1728" w:type="dxa"/>
          </w:tcPr>
          <w:p w14:paraId="53EBCB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2002</w:t>
            </w:r>
          </w:p>
        </w:tc>
        <w:tc>
          <w:tcPr>
            <w:tcW w:w="1728" w:type="dxa"/>
          </w:tcPr>
          <w:p w14:paraId="17F0E0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0B4B257E" w14:textId="77777777" w:rsidTr="000125A7">
        <w:tc>
          <w:tcPr>
            <w:tcW w:w="1728" w:type="dxa"/>
          </w:tcPr>
          <w:p w14:paraId="12E1BB9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INTELLIGENT CRITIQUING OF CLINICAL-GUIDELINE APPLICATION</w:t>
            </w:r>
          </w:p>
        </w:tc>
        <w:tc>
          <w:tcPr>
            <w:tcW w:w="1728" w:type="dxa"/>
          </w:tcPr>
          <w:p w14:paraId="78E6482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728" w:type="dxa"/>
          </w:tcPr>
          <w:p w14:paraId="3569DD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395AA4C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2000</w:t>
            </w:r>
          </w:p>
        </w:tc>
        <w:tc>
          <w:tcPr>
            <w:tcW w:w="1728" w:type="dxa"/>
          </w:tcPr>
          <w:p w14:paraId="656FC0F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</w:tbl>
    <w:p w14:paraId="7C729850" w14:textId="77777777" w:rsidR="000125A7" w:rsidRDefault="000125A7" w:rsidP="000125A7">
      <w:pPr>
        <w:rPr>
          <w:rFonts w:ascii="Arial" w:hAnsi="Arial" w:cs="Arial"/>
        </w:rPr>
      </w:pPr>
    </w:p>
    <w:p w14:paraId="5E831F20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EA111D" w14:textId="46FE2FFC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21</w:t>
      </w:r>
      <w:r w:rsidR="000125A7">
        <w:rPr>
          <w:rFonts w:ascii="Arial" w:hAnsi="Arial" w:cs="Arial"/>
          <w:b/>
          <w:bCs/>
        </w:rPr>
        <w:t>: Clinical decision support</w:t>
      </w:r>
    </w:p>
    <w:p w14:paraId="1EB06E74" w14:textId="4ABC2E96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'decision', 'decision support', 'decision making', 'support', 'making', 'patient', 'patients', 'systems', 'care', 'time', 'medical', 'real', 'tool', 'cancer', 'real time'</w:t>
      </w:r>
    </w:p>
    <w:p w14:paraId="33C4C46E" w14:textId="718A1E5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9"/>
        <w:gridCol w:w="1854"/>
        <w:gridCol w:w="1431"/>
        <w:gridCol w:w="984"/>
        <w:gridCol w:w="1718"/>
      </w:tblGrid>
      <w:tr w:rsidR="00DD079A" w:rsidRPr="000125A7" w14:paraId="4808F03F" w14:textId="77777777" w:rsidTr="000125A7">
        <w:tc>
          <w:tcPr>
            <w:tcW w:w="2898" w:type="dxa"/>
          </w:tcPr>
          <w:p w14:paraId="1A9F642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10" w:type="dxa"/>
          </w:tcPr>
          <w:p w14:paraId="6FD2AF4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440" w:type="dxa"/>
          </w:tcPr>
          <w:p w14:paraId="009AC84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90" w:type="dxa"/>
          </w:tcPr>
          <w:p w14:paraId="4D01258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4009839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14D037DB" w14:textId="77777777" w:rsidTr="000125A7">
        <w:tc>
          <w:tcPr>
            <w:tcW w:w="2898" w:type="dxa"/>
          </w:tcPr>
          <w:p w14:paraId="19F57E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Decision Support in the Care of Preterm Newborns-Tool Development</w:t>
            </w:r>
          </w:p>
        </w:tc>
        <w:tc>
          <w:tcPr>
            <w:tcW w:w="1710" w:type="dxa"/>
          </w:tcPr>
          <w:p w14:paraId="7A12FB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MEDICAL UNIVERSITY OF SOUTH CAROLINA</w:t>
            </w:r>
          </w:p>
        </w:tc>
        <w:tc>
          <w:tcPr>
            <w:tcW w:w="1440" w:type="dxa"/>
          </w:tcPr>
          <w:p w14:paraId="455A64C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90" w:type="dxa"/>
          </w:tcPr>
          <w:p w14:paraId="37D97C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728" w:type="dxa"/>
          </w:tcPr>
          <w:p w14:paraId="2D90531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7A8E6DCC" w14:textId="77777777" w:rsidTr="000125A7">
        <w:tc>
          <w:tcPr>
            <w:tcW w:w="2898" w:type="dxa"/>
          </w:tcPr>
          <w:p w14:paraId="12FB7D4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Measuring real time decision-making about UVR Protection</w:t>
            </w:r>
          </w:p>
        </w:tc>
        <w:tc>
          <w:tcPr>
            <w:tcW w:w="1710" w:type="dxa"/>
          </w:tcPr>
          <w:p w14:paraId="55014F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SLOAN-KETTERING INST CAN RESEARCH</w:t>
            </w:r>
          </w:p>
        </w:tc>
        <w:tc>
          <w:tcPr>
            <w:tcW w:w="1440" w:type="dxa"/>
          </w:tcPr>
          <w:p w14:paraId="2E5C6AF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90" w:type="dxa"/>
          </w:tcPr>
          <w:p w14:paraId="2A812C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728" w:type="dxa"/>
          </w:tcPr>
          <w:p w14:paraId="388C54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60906EE9" w14:textId="77777777" w:rsidTr="000125A7">
        <w:tc>
          <w:tcPr>
            <w:tcW w:w="2898" w:type="dxa"/>
          </w:tcPr>
          <w:p w14:paraId="4517136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Data-Mining Clinical Decision Support from Electronic Health Records</w:t>
            </w:r>
          </w:p>
        </w:tc>
        <w:tc>
          <w:tcPr>
            <w:tcW w:w="1710" w:type="dxa"/>
          </w:tcPr>
          <w:p w14:paraId="215076F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440" w:type="dxa"/>
          </w:tcPr>
          <w:p w14:paraId="26F1AB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K01</w:t>
            </w:r>
          </w:p>
        </w:tc>
        <w:tc>
          <w:tcPr>
            <w:tcW w:w="990" w:type="dxa"/>
          </w:tcPr>
          <w:p w14:paraId="204FA37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2A3F7C4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06DDF1B5" w14:textId="77777777" w:rsidTr="000125A7">
        <w:tc>
          <w:tcPr>
            <w:tcW w:w="2898" w:type="dxa"/>
          </w:tcPr>
          <w:p w14:paraId="1FFBD1C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Design and Evaluation of a Decision Support Engine for Advanced Treatment of Type 1 Diabetes</w:t>
            </w:r>
          </w:p>
        </w:tc>
        <w:tc>
          <w:tcPr>
            <w:tcW w:w="1710" w:type="dxa"/>
          </w:tcPr>
          <w:p w14:paraId="1AABF0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HEALTH &amp; SCIENCE UNIVERSITY</w:t>
            </w:r>
          </w:p>
        </w:tc>
        <w:tc>
          <w:tcPr>
            <w:tcW w:w="1440" w:type="dxa"/>
          </w:tcPr>
          <w:p w14:paraId="5136283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990" w:type="dxa"/>
          </w:tcPr>
          <w:p w14:paraId="25B22F1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FC515B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0.088</w:t>
            </w:r>
          </w:p>
        </w:tc>
      </w:tr>
      <w:tr w:rsidR="00DD079A" w:rsidRPr="000125A7" w14:paraId="51FC98B9" w14:textId="77777777" w:rsidTr="000125A7">
        <w:tc>
          <w:tcPr>
            <w:tcW w:w="2898" w:type="dxa"/>
          </w:tcPr>
          <w:p w14:paraId="0B8E6E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DECISION SUPPORT SOFTWARE TO TRIAGE FOR SKIN CANCER</w:t>
            </w:r>
          </w:p>
        </w:tc>
        <w:tc>
          <w:tcPr>
            <w:tcW w:w="1710" w:type="dxa"/>
          </w:tcPr>
          <w:p w14:paraId="722DD0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WEST PORTAL SOFTWARE CORPORATION</w:t>
            </w:r>
          </w:p>
        </w:tc>
        <w:tc>
          <w:tcPr>
            <w:tcW w:w="1440" w:type="dxa"/>
          </w:tcPr>
          <w:p w14:paraId="62AAD7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990" w:type="dxa"/>
          </w:tcPr>
          <w:p w14:paraId="4F1B6B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2000</w:t>
            </w:r>
          </w:p>
        </w:tc>
        <w:tc>
          <w:tcPr>
            <w:tcW w:w="1728" w:type="dxa"/>
          </w:tcPr>
          <w:p w14:paraId="69ED5C5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0.088</w:t>
            </w:r>
          </w:p>
        </w:tc>
      </w:tr>
    </w:tbl>
    <w:p w14:paraId="5770BA98" w14:textId="77777777" w:rsidR="000125A7" w:rsidRDefault="000125A7" w:rsidP="000125A7">
      <w:pPr>
        <w:rPr>
          <w:rFonts w:ascii="Arial" w:hAnsi="Arial" w:cs="Arial"/>
        </w:rPr>
      </w:pPr>
    </w:p>
    <w:p w14:paraId="6886AEF0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27BDB9A" w14:textId="14764320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22</w:t>
      </w:r>
      <w:r w:rsidR="000125A7">
        <w:rPr>
          <w:rFonts w:ascii="Arial" w:hAnsi="Arial" w:cs="Arial"/>
          <w:b/>
          <w:bCs/>
        </w:rPr>
        <w:t>: Functional MRI</w:t>
      </w:r>
    </w:p>
    <w:p w14:paraId="2E27C225" w14:textId="4ED1134A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'brain', '</w:t>
      </w:r>
      <w:proofErr w:type="spellStart"/>
      <w:r w:rsidRPr="000125A7">
        <w:rPr>
          <w:rFonts w:ascii="Arial" w:hAnsi="Arial" w:cs="Arial"/>
        </w:rPr>
        <w:t>fmri</w:t>
      </w:r>
      <w:proofErr w:type="spellEnd"/>
      <w:r w:rsidRPr="000125A7">
        <w:rPr>
          <w:rFonts w:ascii="Arial" w:hAnsi="Arial" w:cs="Arial"/>
        </w:rPr>
        <w:t>', 'imaging', 'connectivity', 'functional', 'human', 'analysis', 'methods', 'activity', '</w:t>
      </w:r>
      <w:proofErr w:type="spellStart"/>
      <w:r w:rsidRPr="000125A7">
        <w:rPr>
          <w:rFonts w:ascii="Arial" w:hAnsi="Arial" w:cs="Arial"/>
        </w:rPr>
        <w:t>eeg</w:t>
      </w:r>
      <w:proofErr w:type="spellEnd"/>
      <w:r w:rsidRPr="000125A7">
        <w:rPr>
          <w:rFonts w:ascii="Arial" w:hAnsi="Arial" w:cs="Arial"/>
        </w:rPr>
        <w:t>', 'neural', '</w:t>
      </w:r>
      <w:proofErr w:type="spellStart"/>
      <w:r w:rsidRPr="000125A7">
        <w:rPr>
          <w:rFonts w:ascii="Arial" w:hAnsi="Arial" w:cs="Arial"/>
        </w:rPr>
        <w:t>mri</w:t>
      </w:r>
      <w:proofErr w:type="spellEnd"/>
      <w:r w:rsidRPr="000125A7">
        <w:rPr>
          <w:rFonts w:ascii="Arial" w:hAnsi="Arial" w:cs="Arial"/>
        </w:rPr>
        <w:t>', 'neuroimaging', 'development', 'cognitive'</w:t>
      </w:r>
    </w:p>
    <w:p w14:paraId="0F18314B" w14:textId="464FCC40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800"/>
        <w:gridCol w:w="1080"/>
        <w:gridCol w:w="991"/>
        <w:gridCol w:w="1728"/>
      </w:tblGrid>
      <w:tr w:rsidR="00DD079A" w:rsidRPr="000125A7" w14:paraId="1B4FE872" w14:textId="77777777" w:rsidTr="000125A7">
        <w:tc>
          <w:tcPr>
            <w:tcW w:w="3168" w:type="dxa"/>
          </w:tcPr>
          <w:p w14:paraId="44A4A07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7AAC3F2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3CFECFA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91" w:type="dxa"/>
          </w:tcPr>
          <w:p w14:paraId="1670D41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186615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1E79B76" w14:textId="77777777" w:rsidTr="000125A7">
        <w:tc>
          <w:tcPr>
            <w:tcW w:w="3168" w:type="dxa"/>
          </w:tcPr>
          <w:p w14:paraId="639521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Longitudinal brain development and clinical outcomes in ADHD from 7-17 years</w:t>
            </w:r>
          </w:p>
        </w:tc>
        <w:tc>
          <w:tcPr>
            <w:tcW w:w="1800" w:type="dxa"/>
          </w:tcPr>
          <w:p w14:paraId="6B36DB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HEALTH &amp; SCIENCE UNIVERSITY</w:t>
            </w:r>
          </w:p>
        </w:tc>
        <w:tc>
          <w:tcPr>
            <w:tcW w:w="1080" w:type="dxa"/>
          </w:tcPr>
          <w:p w14:paraId="32829D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991" w:type="dxa"/>
          </w:tcPr>
          <w:p w14:paraId="57E87B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0CD3BC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0.098</w:t>
            </w:r>
          </w:p>
        </w:tc>
      </w:tr>
      <w:tr w:rsidR="00DD079A" w:rsidRPr="000125A7" w14:paraId="71FA4ABB" w14:textId="77777777" w:rsidTr="000125A7">
        <w:tc>
          <w:tcPr>
            <w:tcW w:w="3168" w:type="dxa"/>
          </w:tcPr>
          <w:p w14:paraId="1D43DAC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Enabling Shared Analysis and Processing of Large Neurophysiology Data</w:t>
            </w:r>
          </w:p>
        </w:tc>
        <w:tc>
          <w:tcPr>
            <w:tcW w:w="1800" w:type="dxa"/>
          </w:tcPr>
          <w:p w14:paraId="4F2CE71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KITWARE, INC.</w:t>
            </w:r>
          </w:p>
        </w:tc>
        <w:tc>
          <w:tcPr>
            <w:tcW w:w="1080" w:type="dxa"/>
          </w:tcPr>
          <w:p w14:paraId="08AB80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991" w:type="dxa"/>
          </w:tcPr>
          <w:p w14:paraId="366DB27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2963BA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0.088</w:t>
            </w:r>
          </w:p>
        </w:tc>
      </w:tr>
      <w:tr w:rsidR="00DD079A" w:rsidRPr="000125A7" w14:paraId="0C681443" w14:textId="77777777" w:rsidTr="000125A7">
        <w:tc>
          <w:tcPr>
            <w:tcW w:w="3168" w:type="dxa"/>
          </w:tcPr>
          <w:p w14:paraId="2A11EF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Bayesian Methods for Localizing Dynamic Brain Activity and Epileptogenic Zones</w:t>
            </w:r>
          </w:p>
        </w:tc>
        <w:tc>
          <w:tcPr>
            <w:tcW w:w="1800" w:type="dxa"/>
          </w:tcPr>
          <w:p w14:paraId="0D146C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FRANCISCO</w:t>
            </w:r>
          </w:p>
        </w:tc>
        <w:tc>
          <w:tcPr>
            <w:tcW w:w="1080" w:type="dxa"/>
          </w:tcPr>
          <w:p w14:paraId="6389B2B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991" w:type="dxa"/>
          </w:tcPr>
          <w:p w14:paraId="3499B3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2011</w:t>
            </w:r>
          </w:p>
        </w:tc>
        <w:tc>
          <w:tcPr>
            <w:tcW w:w="1728" w:type="dxa"/>
          </w:tcPr>
          <w:p w14:paraId="078174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0.079</w:t>
            </w:r>
          </w:p>
        </w:tc>
      </w:tr>
      <w:tr w:rsidR="00DD079A" w:rsidRPr="000125A7" w14:paraId="68BF688F" w14:textId="77777777" w:rsidTr="000125A7">
        <w:tc>
          <w:tcPr>
            <w:tcW w:w="3168" w:type="dxa"/>
          </w:tcPr>
          <w:p w14:paraId="0FDDF8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Development and Dissemination of Robust Brain MRI Measurement Tools</w:t>
            </w:r>
          </w:p>
        </w:tc>
        <w:tc>
          <w:tcPr>
            <w:tcW w:w="1800" w:type="dxa"/>
          </w:tcPr>
          <w:p w14:paraId="5185B1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NORTH CAROLINA CHAPEL HILL</w:t>
            </w:r>
          </w:p>
        </w:tc>
        <w:tc>
          <w:tcPr>
            <w:tcW w:w="1080" w:type="dxa"/>
          </w:tcPr>
          <w:p w14:paraId="10EEEB1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1" w:type="dxa"/>
          </w:tcPr>
          <w:p w14:paraId="38BD228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4AE25A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0.078</w:t>
            </w:r>
          </w:p>
        </w:tc>
      </w:tr>
      <w:tr w:rsidR="00DD079A" w:rsidRPr="000125A7" w14:paraId="22424FA2" w14:textId="77777777" w:rsidTr="000125A7">
        <w:tc>
          <w:tcPr>
            <w:tcW w:w="3168" w:type="dxa"/>
          </w:tcPr>
          <w:p w14:paraId="121B31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Assessing the Effects of Deep Brain Stimulation on Agency</w:t>
            </w:r>
          </w:p>
        </w:tc>
        <w:tc>
          <w:tcPr>
            <w:tcW w:w="1800" w:type="dxa"/>
          </w:tcPr>
          <w:p w14:paraId="384FAF7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DARTMOUTH COLLEGE</w:t>
            </w:r>
          </w:p>
        </w:tc>
        <w:tc>
          <w:tcPr>
            <w:tcW w:w="1080" w:type="dxa"/>
          </w:tcPr>
          <w:p w14:paraId="640B74F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RF1</w:t>
            </w:r>
          </w:p>
        </w:tc>
        <w:tc>
          <w:tcPr>
            <w:tcW w:w="991" w:type="dxa"/>
          </w:tcPr>
          <w:p w14:paraId="269246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54A392C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0.074</w:t>
            </w:r>
          </w:p>
        </w:tc>
      </w:tr>
    </w:tbl>
    <w:p w14:paraId="173DF42E" w14:textId="77777777" w:rsidR="000125A7" w:rsidRDefault="000125A7" w:rsidP="000125A7">
      <w:pPr>
        <w:rPr>
          <w:rFonts w:ascii="Arial" w:hAnsi="Arial" w:cs="Arial"/>
        </w:rPr>
      </w:pPr>
    </w:p>
    <w:p w14:paraId="63CCC09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F5B8F0" w14:textId="0BF258FA" w:rsidR="00DD079A" w:rsidRDefault="00585EFE" w:rsidP="000125A7">
      <w:pPr>
        <w:rPr>
          <w:rFonts w:ascii="Arial" w:hAnsi="Arial" w:cs="Arial"/>
        </w:rPr>
      </w:pPr>
      <w:r w:rsidRPr="000125A7">
        <w:rPr>
          <w:rFonts w:ascii="Arial" w:hAnsi="Arial" w:cs="Arial"/>
          <w:b/>
          <w:bCs/>
        </w:rPr>
        <w:lastRenderedPageBreak/>
        <w:t>Cluster 23</w:t>
      </w:r>
      <w:r w:rsidR="000125A7" w:rsidRPr="002117E3">
        <w:rPr>
          <w:rFonts w:ascii="Arial" w:hAnsi="Arial" w:cs="Arial"/>
          <w:b/>
          <w:bCs/>
        </w:rPr>
        <w:t>: Alcohol use disorder</w:t>
      </w:r>
    </w:p>
    <w:p w14:paraId="7D77FB36" w14:textId="4A0E62F3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'alcohol', 'brain', 'exposure', 'facial', 'effects', 'consortium', 'disorders', 'children', 'spectrum', 'risk', 'treatment', 'projects', 'imaging', 'individuals', 'substance'</w:t>
      </w:r>
    </w:p>
    <w:p w14:paraId="3427FF40" w14:textId="7EED32F6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854"/>
        <w:gridCol w:w="1350"/>
        <w:gridCol w:w="900"/>
        <w:gridCol w:w="1728"/>
      </w:tblGrid>
      <w:tr w:rsidR="00DD079A" w:rsidRPr="000125A7" w14:paraId="26D98D64" w14:textId="77777777" w:rsidTr="000125A7">
        <w:tc>
          <w:tcPr>
            <w:tcW w:w="2988" w:type="dxa"/>
          </w:tcPr>
          <w:p w14:paraId="41C4CD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Title</w:t>
            </w:r>
          </w:p>
        </w:tc>
        <w:tc>
          <w:tcPr>
            <w:tcW w:w="1800" w:type="dxa"/>
          </w:tcPr>
          <w:p w14:paraId="35FEC4E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Awardee</w:t>
            </w:r>
          </w:p>
        </w:tc>
        <w:tc>
          <w:tcPr>
            <w:tcW w:w="1350" w:type="dxa"/>
          </w:tcPr>
          <w:p w14:paraId="09D3CDA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 Activity</w:t>
            </w:r>
          </w:p>
        </w:tc>
        <w:tc>
          <w:tcPr>
            <w:tcW w:w="900" w:type="dxa"/>
          </w:tcPr>
          <w:p w14:paraId="1D86027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Year</w:t>
            </w:r>
          </w:p>
        </w:tc>
        <w:tc>
          <w:tcPr>
            <w:tcW w:w="1728" w:type="dxa"/>
          </w:tcPr>
          <w:p w14:paraId="39199E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Sample Silhouette Score</w:t>
            </w:r>
          </w:p>
        </w:tc>
      </w:tr>
      <w:tr w:rsidR="00DD079A" w:rsidRPr="000125A7" w14:paraId="375CEDB8" w14:textId="77777777" w:rsidTr="000125A7">
        <w:tc>
          <w:tcPr>
            <w:tcW w:w="2988" w:type="dxa"/>
          </w:tcPr>
          <w:p w14:paraId="03120462" w14:textId="6E868F76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Complex systems analysis of the impact of alcohol on bone in non-human primates</w:t>
            </w:r>
          </w:p>
        </w:tc>
        <w:tc>
          <w:tcPr>
            <w:tcW w:w="1800" w:type="dxa"/>
          </w:tcPr>
          <w:p w14:paraId="653EC8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STATE UNIVERSITY</w:t>
            </w:r>
          </w:p>
        </w:tc>
        <w:tc>
          <w:tcPr>
            <w:tcW w:w="1350" w:type="dxa"/>
          </w:tcPr>
          <w:p w14:paraId="34AEA4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00" w:type="dxa"/>
          </w:tcPr>
          <w:p w14:paraId="2AE5193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20650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0.28</w:t>
            </w:r>
          </w:p>
        </w:tc>
      </w:tr>
      <w:tr w:rsidR="00DD079A" w:rsidRPr="000125A7" w14:paraId="0E615853" w14:textId="77777777" w:rsidTr="000125A7">
        <w:tc>
          <w:tcPr>
            <w:tcW w:w="2988" w:type="dxa"/>
          </w:tcPr>
          <w:p w14:paraId="03188B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Ambulatory assessment of alcohol use, mood dysregulation, and alcohol craving</w:t>
            </w:r>
          </w:p>
        </w:tc>
        <w:tc>
          <w:tcPr>
            <w:tcW w:w="1800" w:type="dxa"/>
          </w:tcPr>
          <w:p w14:paraId="5FAAB2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MISSOURI-COLUMBIA</w:t>
            </w:r>
          </w:p>
        </w:tc>
        <w:tc>
          <w:tcPr>
            <w:tcW w:w="1350" w:type="dxa"/>
          </w:tcPr>
          <w:p w14:paraId="32868FD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00" w:type="dxa"/>
          </w:tcPr>
          <w:p w14:paraId="6F49C6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728" w:type="dxa"/>
          </w:tcPr>
          <w:p w14:paraId="7C561B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  <w:tr w:rsidR="00DD079A" w:rsidRPr="000125A7" w14:paraId="4112E8F5" w14:textId="77777777" w:rsidTr="000125A7">
        <w:tc>
          <w:tcPr>
            <w:tcW w:w="2988" w:type="dxa"/>
          </w:tcPr>
          <w:p w14:paraId="478620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Alcohol consumption monitoring via a power-free wearable biosensor</w:t>
            </w:r>
          </w:p>
        </w:tc>
        <w:tc>
          <w:tcPr>
            <w:tcW w:w="1800" w:type="dxa"/>
          </w:tcPr>
          <w:p w14:paraId="7F96B8E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LOGICINK CORPORATION</w:t>
            </w:r>
          </w:p>
        </w:tc>
        <w:tc>
          <w:tcPr>
            <w:tcW w:w="1350" w:type="dxa"/>
          </w:tcPr>
          <w:p w14:paraId="543F94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900" w:type="dxa"/>
          </w:tcPr>
          <w:p w14:paraId="26289A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7EC75B9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  <w:tr w:rsidR="00DD079A" w:rsidRPr="000125A7" w14:paraId="4A927B77" w14:textId="77777777" w:rsidTr="000125A7">
        <w:tc>
          <w:tcPr>
            <w:tcW w:w="2988" w:type="dxa"/>
          </w:tcPr>
          <w:p w14:paraId="0D7FE52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Alcohol Use: Nonlinearities in Intraindividual Variables</w:t>
            </w:r>
          </w:p>
        </w:tc>
        <w:tc>
          <w:tcPr>
            <w:tcW w:w="1800" w:type="dxa"/>
          </w:tcPr>
          <w:p w14:paraId="7E8612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SOUTHERN CALIFORNIA</w:t>
            </w:r>
          </w:p>
        </w:tc>
        <w:tc>
          <w:tcPr>
            <w:tcW w:w="1350" w:type="dxa"/>
          </w:tcPr>
          <w:p w14:paraId="78911C8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900" w:type="dxa"/>
          </w:tcPr>
          <w:p w14:paraId="720099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1C00178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16B4D7B9" w14:textId="77777777" w:rsidTr="000125A7">
        <w:tc>
          <w:tcPr>
            <w:tcW w:w="2988" w:type="dxa"/>
          </w:tcPr>
          <w:p w14:paraId="709768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Mediators and Moderators of a Neighborhood Experiment on Alcohol Use</w:t>
            </w:r>
          </w:p>
        </w:tc>
        <w:tc>
          <w:tcPr>
            <w:tcW w:w="1800" w:type="dxa"/>
          </w:tcPr>
          <w:p w14:paraId="7B95F7F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MINNESOTA</w:t>
            </w:r>
          </w:p>
        </w:tc>
        <w:tc>
          <w:tcPr>
            <w:tcW w:w="1350" w:type="dxa"/>
          </w:tcPr>
          <w:p w14:paraId="435705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00" w:type="dxa"/>
          </w:tcPr>
          <w:p w14:paraId="7C812E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02E1423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</w:tbl>
    <w:p w14:paraId="154A6AD0" w14:textId="77777777" w:rsidR="000125A7" w:rsidRDefault="000125A7" w:rsidP="000125A7">
      <w:pPr>
        <w:rPr>
          <w:rFonts w:ascii="Arial" w:hAnsi="Arial" w:cs="Arial"/>
        </w:rPr>
      </w:pPr>
    </w:p>
    <w:p w14:paraId="3DF229D6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C49519" w14:textId="17057101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24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Regulatory genomics</w:t>
      </w:r>
    </w:p>
    <w:p w14:paraId="010BCBEC" w14:textId="5850900B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'regulatory', 'genome', 'variants', 'gene', 'human', 'genetic', 'transcription', 'regulation', 'elements', 'mutations', 'binding', 'variation', 'cell', '</w:t>
      </w:r>
      <w:proofErr w:type="spellStart"/>
      <w:r w:rsidRPr="000125A7">
        <w:rPr>
          <w:rFonts w:ascii="Arial" w:hAnsi="Arial" w:cs="Arial"/>
        </w:rPr>
        <w:t>dna</w:t>
      </w:r>
      <w:proofErr w:type="spellEnd"/>
      <w:r w:rsidRPr="000125A7">
        <w:rPr>
          <w:rFonts w:ascii="Arial" w:hAnsi="Arial" w:cs="Arial"/>
        </w:rPr>
        <w:t>', 'sequence'</w:t>
      </w:r>
    </w:p>
    <w:p w14:paraId="25FD49FA" w14:textId="3C9AD6E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598"/>
        <w:gridCol w:w="1350"/>
        <w:gridCol w:w="1085"/>
        <w:gridCol w:w="1728"/>
      </w:tblGrid>
      <w:tr w:rsidR="00DD079A" w:rsidRPr="000125A7" w14:paraId="2354F035" w14:textId="77777777" w:rsidTr="000125A7">
        <w:tc>
          <w:tcPr>
            <w:tcW w:w="2988" w:type="dxa"/>
          </w:tcPr>
          <w:p w14:paraId="3A98B61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530" w:type="dxa"/>
          </w:tcPr>
          <w:p w14:paraId="0F8ECB0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350" w:type="dxa"/>
          </w:tcPr>
          <w:p w14:paraId="740EAAB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85" w:type="dxa"/>
          </w:tcPr>
          <w:p w14:paraId="71B942D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B4724A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1E3FF302" w14:textId="77777777" w:rsidTr="000125A7">
        <w:tc>
          <w:tcPr>
            <w:tcW w:w="2988" w:type="dxa"/>
          </w:tcPr>
          <w:p w14:paraId="0C8FF2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Comprehensive functional characterization and dissection of noncoding regulatory elements and human genetic variation</w:t>
            </w:r>
          </w:p>
        </w:tc>
        <w:tc>
          <w:tcPr>
            <w:tcW w:w="1530" w:type="dxa"/>
          </w:tcPr>
          <w:p w14:paraId="094D68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BROAD INSTITUTE, INC.</w:t>
            </w:r>
          </w:p>
        </w:tc>
        <w:tc>
          <w:tcPr>
            <w:tcW w:w="1350" w:type="dxa"/>
          </w:tcPr>
          <w:p w14:paraId="79B49B9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UM1</w:t>
            </w:r>
          </w:p>
        </w:tc>
        <w:tc>
          <w:tcPr>
            <w:tcW w:w="1085" w:type="dxa"/>
          </w:tcPr>
          <w:p w14:paraId="20C2EB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0C3AF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7FB64A0A" w14:textId="77777777" w:rsidTr="000125A7">
        <w:tc>
          <w:tcPr>
            <w:tcW w:w="2988" w:type="dxa"/>
          </w:tcPr>
          <w:p w14:paraId="165A4F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Decoding the regulatory architecture of the human genome across cell types, individuals and disease</w:t>
            </w:r>
          </w:p>
        </w:tc>
        <w:tc>
          <w:tcPr>
            <w:tcW w:w="1530" w:type="dxa"/>
          </w:tcPr>
          <w:p w14:paraId="21A0D9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350" w:type="dxa"/>
          </w:tcPr>
          <w:p w14:paraId="32C884E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085" w:type="dxa"/>
          </w:tcPr>
          <w:p w14:paraId="519F158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F0938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37A1BF5F" w14:textId="77777777" w:rsidTr="000125A7">
        <w:tc>
          <w:tcPr>
            <w:tcW w:w="2988" w:type="dxa"/>
          </w:tcPr>
          <w:p w14:paraId="0F434D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Development of a Neuronal Regulatory Lexicon</w:t>
            </w:r>
          </w:p>
        </w:tc>
        <w:tc>
          <w:tcPr>
            <w:tcW w:w="1530" w:type="dxa"/>
          </w:tcPr>
          <w:p w14:paraId="23EE04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JOHNS HOPKINS UNIVERSITY</w:t>
            </w:r>
          </w:p>
        </w:tc>
        <w:tc>
          <w:tcPr>
            <w:tcW w:w="1350" w:type="dxa"/>
          </w:tcPr>
          <w:p w14:paraId="7D2D3E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85" w:type="dxa"/>
          </w:tcPr>
          <w:p w14:paraId="4BB6A64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3916B81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62D0B102" w14:textId="77777777" w:rsidTr="000125A7">
        <w:tc>
          <w:tcPr>
            <w:tcW w:w="2988" w:type="dxa"/>
          </w:tcPr>
          <w:p w14:paraId="533778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Interrogating regulatory variants by multiplexed genome editing</w:t>
            </w:r>
          </w:p>
        </w:tc>
        <w:tc>
          <w:tcPr>
            <w:tcW w:w="1530" w:type="dxa"/>
          </w:tcPr>
          <w:p w14:paraId="120385B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1350" w:type="dxa"/>
          </w:tcPr>
          <w:p w14:paraId="2C2CD4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85" w:type="dxa"/>
          </w:tcPr>
          <w:p w14:paraId="4EE146B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3362728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</w:t>
            </w:r>
          </w:p>
        </w:tc>
      </w:tr>
      <w:tr w:rsidR="00DD079A" w:rsidRPr="000125A7" w14:paraId="688993DE" w14:textId="77777777" w:rsidTr="000125A7">
        <w:tc>
          <w:tcPr>
            <w:tcW w:w="2988" w:type="dxa"/>
          </w:tcPr>
          <w:p w14:paraId="7B237F4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Leveraging Tissue-Specific Regulatory Grammar to Interpret Human Evolution and Non-coding Variation</w:t>
            </w:r>
          </w:p>
        </w:tc>
        <w:tc>
          <w:tcPr>
            <w:tcW w:w="1530" w:type="dxa"/>
          </w:tcPr>
          <w:p w14:paraId="1BD5BF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HARVARD UNIVERSITY</w:t>
            </w:r>
          </w:p>
        </w:tc>
        <w:tc>
          <w:tcPr>
            <w:tcW w:w="1350" w:type="dxa"/>
          </w:tcPr>
          <w:p w14:paraId="7213DDD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1085" w:type="dxa"/>
          </w:tcPr>
          <w:p w14:paraId="7F3164C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24F5109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0.098</w:t>
            </w:r>
          </w:p>
        </w:tc>
      </w:tr>
    </w:tbl>
    <w:p w14:paraId="73DEC101" w14:textId="77777777" w:rsidR="000125A7" w:rsidRDefault="000125A7" w:rsidP="000125A7">
      <w:pPr>
        <w:rPr>
          <w:rFonts w:ascii="Arial" w:hAnsi="Arial" w:cs="Arial"/>
        </w:rPr>
      </w:pPr>
    </w:p>
    <w:p w14:paraId="4C3E2E0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FA9BE5" w14:textId="06594688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25</w:t>
      </w:r>
      <w:r w:rsidR="000125A7">
        <w:rPr>
          <w:rFonts w:ascii="Arial" w:hAnsi="Arial" w:cs="Arial"/>
          <w:b/>
          <w:bCs/>
        </w:rPr>
        <w:t>: Natural language processing</w:t>
      </w:r>
    </w:p>
    <w:p w14:paraId="3E0DA715" w14:textId="0774C501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nlp</w:t>
      </w:r>
      <w:proofErr w:type="spellEnd"/>
      <w:r w:rsidRPr="000125A7">
        <w:rPr>
          <w:rFonts w:ascii="Arial" w:hAnsi="Arial" w:cs="Arial"/>
        </w:rPr>
        <w:t>', 'text', 'language', 'natural language', 'language processing', 'natural', 'processing', 'information', 'electronic', 'records', 'medical', '</w:t>
      </w:r>
      <w:proofErr w:type="spellStart"/>
      <w:r w:rsidRPr="000125A7">
        <w:rPr>
          <w:rFonts w:ascii="Arial" w:hAnsi="Arial" w:cs="Arial"/>
        </w:rPr>
        <w:t>ehr</w:t>
      </w:r>
      <w:proofErr w:type="spellEnd"/>
      <w:r w:rsidRPr="000125A7">
        <w:rPr>
          <w:rFonts w:ascii="Arial" w:hAnsi="Arial" w:cs="Arial"/>
        </w:rPr>
        <w:t>', 'reports', 'surveillance', 'patient'</w:t>
      </w:r>
    </w:p>
    <w:p w14:paraId="310F9681" w14:textId="2CCFB0C3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1800"/>
        <w:gridCol w:w="1170"/>
        <w:gridCol w:w="1044"/>
        <w:gridCol w:w="1728"/>
      </w:tblGrid>
      <w:tr w:rsidR="00DD079A" w:rsidRPr="000125A7" w14:paraId="79525BB4" w14:textId="77777777" w:rsidTr="000125A7">
        <w:tc>
          <w:tcPr>
            <w:tcW w:w="2898" w:type="dxa"/>
          </w:tcPr>
          <w:p w14:paraId="293B576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6495525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4F84372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44" w:type="dxa"/>
          </w:tcPr>
          <w:p w14:paraId="1E455C4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5F168E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C4FB32C" w14:textId="77777777" w:rsidTr="000125A7">
        <w:tc>
          <w:tcPr>
            <w:tcW w:w="2898" w:type="dxa"/>
          </w:tcPr>
          <w:p w14:paraId="6794F6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Open Health Natural Language Processing Collaboratory</w:t>
            </w:r>
          </w:p>
        </w:tc>
        <w:tc>
          <w:tcPr>
            <w:tcW w:w="1800" w:type="dxa"/>
          </w:tcPr>
          <w:p w14:paraId="58D11F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MAYO CLINIC ROCHESTER</w:t>
            </w:r>
          </w:p>
        </w:tc>
        <w:tc>
          <w:tcPr>
            <w:tcW w:w="1170" w:type="dxa"/>
          </w:tcPr>
          <w:p w14:paraId="69B1C5E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044" w:type="dxa"/>
          </w:tcPr>
          <w:p w14:paraId="6401A09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D7B3F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5901EA30" w14:textId="77777777" w:rsidTr="000125A7">
        <w:tc>
          <w:tcPr>
            <w:tcW w:w="2898" w:type="dxa"/>
          </w:tcPr>
          <w:p w14:paraId="48997D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Natural language processing for clinical and translational research</w:t>
            </w:r>
          </w:p>
        </w:tc>
        <w:tc>
          <w:tcPr>
            <w:tcW w:w="1800" w:type="dxa"/>
          </w:tcPr>
          <w:p w14:paraId="437220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MAYO CLINIC ROCHESTER</w:t>
            </w:r>
          </w:p>
        </w:tc>
        <w:tc>
          <w:tcPr>
            <w:tcW w:w="1170" w:type="dxa"/>
          </w:tcPr>
          <w:p w14:paraId="0C4F006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4DCF00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194A789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07B737DA" w14:textId="77777777" w:rsidTr="000125A7">
        <w:tc>
          <w:tcPr>
            <w:tcW w:w="2898" w:type="dxa"/>
          </w:tcPr>
          <w:p w14:paraId="398214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Annotation, development and evaluation for clinical information extraction</w:t>
            </w:r>
          </w:p>
        </w:tc>
        <w:tc>
          <w:tcPr>
            <w:tcW w:w="1800" w:type="dxa"/>
          </w:tcPr>
          <w:p w14:paraId="4E55422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1170" w:type="dxa"/>
          </w:tcPr>
          <w:p w14:paraId="37D8B0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0EEDB9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2013</w:t>
            </w:r>
          </w:p>
        </w:tc>
        <w:tc>
          <w:tcPr>
            <w:tcW w:w="1728" w:type="dxa"/>
          </w:tcPr>
          <w:p w14:paraId="50E8A2B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  <w:tr w:rsidR="00DD079A" w:rsidRPr="000125A7" w14:paraId="510580C1" w14:textId="77777777" w:rsidTr="000125A7">
        <w:tc>
          <w:tcPr>
            <w:tcW w:w="2898" w:type="dxa"/>
          </w:tcPr>
          <w:p w14:paraId="1AE652D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Annotation, development and evaluation for clinical information extraction (transfer)</w:t>
            </w:r>
          </w:p>
        </w:tc>
        <w:tc>
          <w:tcPr>
            <w:tcW w:w="1800" w:type="dxa"/>
          </w:tcPr>
          <w:p w14:paraId="110558E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BOSTON CHILDREN'S HOSPITAL</w:t>
            </w:r>
          </w:p>
        </w:tc>
        <w:tc>
          <w:tcPr>
            <w:tcW w:w="1170" w:type="dxa"/>
          </w:tcPr>
          <w:p w14:paraId="15314CE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1F5ED9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2013</w:t>
            </w:r>
          </w:p>
        </w:tc>
        <w:tc>
          <w:tcPr>
            <w:tcW w:w="1728" w:type="dxa"/>
          </w:tcPr>
          <w:p w14:paraId="14CB29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  <w:tr w:rsidR="00DD079A" w:rsidRPr="000125A7" w14:paraId="74A82556" w14:textId="77777777" w:rsidTr="000125A7">
        <w:tc>
          <w:tcPr>
            <w:tcW w:w="2898" w:type="dxa"/>
          </w:tcPr>
          <w:p w14:paraId="5B293BF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Extended Methods and Software Development for Health NLP</w:t>
            </w:r>
          </w:p>
        </w:tc>
        <w:tc>
          <w:tcPr>
            <w:tcW w:w="1800" w:type="dxa"/>
          </w:tcPr>
          <w:p w14:paraId="57EF24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COLUMBIA UNIVERSITY HEALTH SCIENCES</w:t>
            </w:r>
          </w:p>
        </w:tc>
        <w:tc>
          <w:tcPr>
            <w:tcW w:w="1170" w:type="dxa"/>
          </w:tcPr>
          <w:p w14:paraId="0C5899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3E188E6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4F1BB2D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0.19</w:t>
            </w:r>
          </w:p>
        </w:tc>
      </w:tr>
    </w:tbl>
    <w:p w14:paraId="0C5EBBE9" w14:textId="77777777" w:rsidR="000125A7" w:rsidRDefault="000125A7" w:rsidP="000125A7">
      <w:pPr>
        <w:rPr>
          <w:rFonts w:ascii="Arial" w:hAnsi="Arial" w:cs="Arial"/>
        </w:rPr>
      </w:pPr>
    </w:p>
    <w:p w14:paraId="3B3B6DAA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AD4887" w14:textId="395C141A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26</w:t>
      </w:r>
      <w:r w:rsidR="000125A7" w:rsidRPr="000125A7">
        <w:rPr>
          <w:rFonts w:ascii="Arial" w:hAnsi="Arial" w:cs="Arial"/>
          <w:b/>
          <w:bCs/>
        </w:rPr>
        <w:t>: Neurocognition</w:t>
      </w:r>
    </w:p>
    <w:p w14:paraId="31B8EEDE" w14:textId="225E6496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'cognitive', 'attention', 'neural', 'control', 'brain', '</w:t>
      </w:r>
      <w:proofErr w:type="spellStart"/>
      <w:r w:rsidRPr="000125A7">
        <w:rPr>
          <w:rFonts w:ascii="Arial" w:hAnsi="Arial" w:cs="Arial"/>
        </w:rPr>
        <w:t>fmri</w:t>
      </w:r>
      <w:proofErr w:type="spellEnd"/>
      <w:r w:rsidRPr="000125A7">
        <w:rPr>
          <w:rFonts w:ascii="Arial" w:hAnsi="Arial" w:cs="Arial"/>
        </w:rPr>
        <w:t>', 'task', 'disorder', 'deficits', 'memory', 'mechanisms', 'disorders', 'emotion', 'negative', 'aging'</w:t>
      </w:r>
    </w:p>
    <w:p w14:paraId="59C33AF0" w14:textId="1EB080C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993"/>
        <w:gridCol w:w="1400"/>
        <w:gridCol w:w="994"/>
        <w:gridCol w:w="1661"/>
      </w:tblGrid>
      <w:tr w:rsidR="00DD079A" w:rsidRPr="000125A7" w14:paraId="66546630" w14:textId="77777777" w:rsidTr="000125A7">
        <w:tc>
          <w:tcPr>
            <w:tcW w:w="2808" w:type="dxa"/>
          </w:tcPr>
          <w:p w14:paraId="1FC45FA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93" w:type="dxa"/>
          </w:tcPr>
          <w:p w14:paraId="4B963FD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400" w:type="dxa"/>
          </w:tcPr>
          <w:p w14:paraId="5E1C017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94" w:type="dxa"/>
          </w:tcPr>
          <w:p w14:paraId="7370C3F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61" w:type="dxa"/>
          </w:tcPr>
          <w:p w14:paraId="481B9C9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D7FE21B" w14:textId="77777777" w:rsidTr="000125A7">
        <w:tc>
          <w:tcPr>
            <w:tcW w:w="2808" w:type="dxa"/>
          </w:tcPr>
          <w:p w14:paraId="4EE124E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Neurophysiological mechanisms of cognitive and emotional control in ADHD</w:t>
            </w:r>
          </w:p>
        </w:tc>
        <w:tc>
          <w:tcPr>
            <w:tcW w:w="1993" w:type="dxa"/>
          </w:tcPr>
          <w:p w14:paraId="2E5116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HEALTH &amp; SCIENCE UNIVERSITY</w:t>
            </w:r>
          </w:p>
        </w:tc>
        <w:tc>
          <w:tcPr>
            <w:tcW w:w="1400" w:type="dxa"/>
          </w:tcPr>
          <w:p w14:paraId="77D5EDA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K23</w:t>
            </w:r>
          </w:p>
        </w:tc>
        <w:tc>
          <w:tcPr>
            <w:tcW w:w="994" w:type="dxa"/>
          </w:tcPr>
          <w:p w14:paraId="650BC16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61" w:type="dxa"/>
          </w:tcPr>
          <w:p w14:paraId="0F07E8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0.077</w:t>
            </w:r>
          </w:p>
        </w:tc>
      </w:tr>
      <w:tr w:rsidR="00DD079A" w:rsidRPr="000125A7" w14:paraId="6BE3F8B6" w14:textId="77777777" w:rsidTr="000125A7">
        <w:tc>
          <w:tcPr>
            <w:tcW w:w="2808" w:type="dxa"/>
          </w:tcPr>
          <w:p w14:paraId="6E11F2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Shifting auditory spatial attention: cognitive and neural mechanisms</w:t>
            </w:r>
          </w:p>
        </w:tc>
        <w:tc>
          <w:tcPr>
            <w:tcW w:w="1993" w:type="dxa"/>
          </w:tcPr>
          <w:p w14:paraId="417E2C8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TEXAS SAN ANTONIO</w:t>
            </w:r>
          </w:p>
        </w:tc>
        <w:tc>
          <w:tcPr>
            <w:tcW w:w="1400" w:type="dxa"/>
          </w:tcPr>
          <w:p w14:paraId="207E8C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4" w:type="dxa"/>
          </w:tcPr>
          <w:p w14:paraId="31D1E4F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61" w:type="dxa"/>
          </w:tcPr>
          <w:p w14:paraId="5C48B2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0.062</w:t>
            </w:r>
          </w:p>
        </w:tc>
      </w:tr>
      <w:tr w:rsidR="00DD079A" w:rsidRPr="000125A7" w14:paraId="612AF39F" w14:textId="77777777" w:rsidTr="000125A7">
        <w:tc>
          <w:tcPr>
            <w:tcW w:w="2808" w:type="dxa"/>
          </w:tcPr>
          <w:p w14:paraId="23C943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Automated Assessment of Cognitive Tests for Detecting Mild Cognitive Impairment</w:t>
            </w:r>
          </w:p>
        </w:tc>
        <w:tc>
          <w:tcPr>
            <w:tcW w:w="1993" w:type="dxa"/>
          </w:tcPr>
          <w:p w14:paraId="7B2970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HEALTH &amp; SCIENCE UNIVERSITY</w:t>
            </w:r>
          </w:p>
        </w:tc>
        <w:tc>
          <w:tcPr>
            <w:tcW w:w="1400" w:type="dxa"/>
          </w:tcPr>
          <w:p w14:paraId="7FBE1C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94" w:type="dxa"/>
          </w:tcPr>
          <w:p w14:paraId="3B57C43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661" w:type="dxa"/>
          </w:tcPr>
          <w:p w14:paraId="311080D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0.053</w:t>
            </w:r>
          </w:p>
        </w:tc>
      </w:tr>
      <w:tr w:rsidR="00DD079A" w:rsidRPr="000125A7" w14:paraId="541CE282" w14:textId="77777777" w:rsidTr="000125A7">
        <w:tc>
          <w:tcPr>
            <w:tcW w:w="2808" w:type="dxa"/>
          </w:tcPr>
          <w:p w14:paraId="47D0F3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Dimensional RDoC Modeling across the Range of Negative Mood Dysfunction</w:t>
            </w:r>
          </w:p>
        </w:tc>
        <w:tc>
          <w:tcPr>
            <w:tcW w:w="1993" w:type="dxa"/>
          </w:tcPr>
          <w:p w14:paraId="3627CAE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ILLINOIS AT CHICAGO</w:t>
            </w:r>
          </w:p>
        </w:tc>
        <w:tc>
          <w:tcPr>
            <w:tcW w:w="1400" w:type="dxa"/>
          </w:tcPr>
          <w:p w14:paraId="2FA028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4" w:type="dxa"/>
          </w:tcPr>
          <w:p w14:paraId="2E4D30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661" w:type="dxa"/>
          </w:tcPr>
          <w:p w14:paraId="624D8C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0.053</w:t>
            </w:r>
          </w:p>
        </w:tc>
      </w:tr>
      <w:tr w:rsidR="00DD079A" w:rsidRPr="000125A7" w14:paraId="2890EED8" w14:textId="77777777" w:rsidTr="000125A7">
        <w:tc>
          <w:tcPr>
            <w:tcW w:w="2808" w:type="dxa"/>
          </w:tcPr>
          <w:p w14:paraId="732A89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Positive Valence Systems and Manic Symptom Trajectories in Adolescent Depression</w:t>
            </w:r>
          </w:p>
        </w:tc>
        <w:tc>
          <w:tcPr>
            <w:tcW w:w="1993" w:type="dxa"/>
          </w:tcPr>
          <w:p w14:paraId="41F302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400" w:type="dxa"/>
          </w:tcPr>
          <w:p w14:paraId="22BF8F7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4" w:type="dxa"/>
          </w:tcPr>
          <w:p w14:paraId="29EEF6D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61" w:type="dxa"/>
          </w:tcPr>
          <w:p w14:paraId="4F8125B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0.053</w:t>
            </w:r>
          </w:p>
        </w:tc>
      </w:tr>
    </w:tbl>
    <w:p w14:paraId="3C05A2C6" w14:textId="77777777" w:rsidR="000125A7" w:rsidRDefault="000125A7" w:rsidP="000125A7">
      <w:pPr>
        <w:rPr>
          <w:rFonts w:ascii="Arial" w:hAnsi="Arial" w:cs="Arial"/>
        </w:rPr>
      </w:pPr>
    </w:p>
    <w:p w14:paraId="71245171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B2796A1" w14:textId="62DCD6CF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27</w:t>
      </w:r>
      <w:r w:rsidR="000125A7">
        <w:rPr>
          <w:rFonts w:ascii="Arial" w:hAnsi="Arial" w:cs="Arial"/>
          <w:b/>
          <w:bCs/>
        </w:rPr>
        <w:t>: Lung cancer</w:t>
      </w:r>
    </w:p>
    <w:p w14:paraId="0FE8D67F" w14:textId="398A7D36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'lung', 'lung cancer', 'cancer', '</w:t>
      </w:r>
      <w:proofErr w:type="spellStart"/>
      <w:r w:rsidRPr="000125A7">
        <w:rPr>
          <w:rFonts w:ascii="Arial" w:hAnsi="Arial" w:cs="Arial"/>
        </w:rPr>
        <w:t>ct</w:t>
      </w:r>
      <w:proofErr w:type="spellEnd"/>
      <w:r w:rsidRPr="000125A7">
        <w:rPr>
          <w:rFonts w:ascii="Arial" w:hAnsi="Arial" w:cs="Arial"/>
        </w:rPr>
        <w:t>', 'screening', 'patients', 'disease', 'controls', 'model', 'models', 'genetic', 'cases', 'gene', 'imaging', 'dose'</w:t>
      </w:r>
    </w:p>
    <w:p w14:paraId="78EF504F" w14:textId="727979E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1260"/>
        <w:gridCol w:w="905"/>
        <w:gridCol w:w="1728"/>
      </w:tblGrid>
      <w:tr w:rsidR="00DD079A" w:rsidRPr="000125A7" w14:paraId="65C3ED05" w14:textId="77777777" w:rsidTr="000125A7">
        <w:tc>
          <w:tcPr>
            <w:tcW w:w="2718" w:type="dxa"/>
          </w:tcPr>
          <w:p w14:paraId="18CA873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070" w:type="dxa"/>
          </w:tcPr>
          <w:p w14:paraId="2CB3067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6B0B5B1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05" w:type="dxa"/>
          </w:tcPr>
          <w:p w14:paraId="2DB18D9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F91C1C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11DAD68E" w14:textId="77777777" w:rsidTr="000125A7">
        <w:tc>
          <w:tcPr>
            <w:tcW w:w="2718" w:type="dxa"/>
          </w:tcPr>
          <w:p w14:paraId="2868D11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Histopathology correlated quantitative analysis of lung nodules with LDCT for early detection of lung cancer</w:t>
            </w:r>
          </w:p>
        </w:tc>
        <w:tc>
          <w:tcPr>
            <w:tcW w:w="2070" w:type="dxa"/>
          </w:tcPr>
          <w:p w14:paraId="5829B43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 AT ANN ARBOR</w:t>
            </w:r>
          </w:p>
        </w:tc>
        <w:tc>
          <w:tcPr>
            <w:tcW w:w="1260" w:type="dxa"/>
          </w:tcPr>
          <w:p w14:paraId="52F2CA6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905" w:type="dxa"/>
          </w:tcPr>
          <w:p w14:paraId="474B2B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9C551A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0.25</w:t>
            </w:r>
          </w:p>
        </w:tc>
      </w:tr>
      <w:tr w:rsidR="00DD079A" w:rsidRPr="000125A7" w14:paraId="00E91472" w14:textId="77777777" w:rsidTr="000125A7">
        <w:tc>
          <w:tcPr>
            <w:tcW w:w="2718" w:type="dxa"/>
          </w:tcPr>
          <w:p w14:paraId="1365B9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Macro-vasculature: A Novel Image Biomarker of Lung Cance</w:t>
            </w:r>
          </w:p>
        </w:tc>
        <w:tc>
          <w:tcPr>
            <w:tcW w:w="2070" w:type="dxa"/>
          </w:tcPr>
          <w:p w14:paraId="4084EB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260" w:type="dxa"/>
          </w:tcPr>
          <w:p w14:paraId="465D52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05" w:type="dxa"/>
          </w:tcPr>
          <w:p w14:paraId="051F99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85932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0.25</w:t>
            </w:r>
          </w:p>
        </w:tc>
      </w:tr>
      <w:tr w:rsidR="00DD079A" w:rsidRPr="000125A7" w14:paraId="39321F2C" w14:textId="77777777" w:rsidTr="000125A7">
        <w:tc>
          <w:tcPr>
            <w:tcW w:w="2718" w:type="dxa"/>
          </w:tcPr>
          <w:p w14:paraId="08C21B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Lung cancer in East Africa and the relationship to HIV-1 infection: epidemiology, molecular characterization and imaging</w:t>
            </w:r>
          </w:p>
        </w:tc>
        <w:tc>
          <w:tcPr>
            <w:tcW w:w="2070" w:type="dxa"/>
          </w:tcPr>
          <w:p w14:paraId="19A2FF6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CASE WESTERN RESERVE UNIVERSITY</w:t>
            </w:r>
          </w:p>
        </w:tc>
        <w:tc>
          <w:tcPr>
            <w:tcW w:w="1260" w:type="dxa"/>
          </w:tcPr>
          <w:p w14:paraId="1D2D4A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U54</w:t>
            </w:r>
          </w:p>
        </w:tc>
        <w:tc>
          <w:tcPr>
            <w:tcW w:w="905" w:type="dxa"/>
          </w:tcPr>
          <w:p w14:paraId="6D839F8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D8C44A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796DF9F7" w14:textId="77777777" w:rsidTr="000125A7">
        <w:tc>
          <w:tcPr>
            <w:tcW w:w="2718" w:type="dxa"/>
          </w:tcPr>
          <w:p w14:paraId="52E29B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diagnostic model for malignant pulmonary nodules</w:t>
            </w:r>
          </w:p>
        </w:tc>
        <w:tc>
          <w:tcPr>
            <w:tcW w:w="2070" w:type="dxa"/>
          </w:tcPr>
          <w:p w14:paraId="5A74400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MARYLAND BALTIMORE</w:t>
            </w:r>
          </w:p>
        </w:tc>
        <w:tc>
          <w:tcPr>
            <w:tcW w:w="1260" w:type="dxa"/>
          </w:tcPr>
          <w:p w14:paraId="38C97E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05" w:type="dxa"/>
          </w:tcPr>
          <w:p w14:paraId="2506B73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DAE793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592A68FA" w14:textId="77777777" w:rsidTr="000125A7">
        <w:tc>
          <w:tcPr>
            <w:tcW w:w="2718" w:type="dxa"/>
          </w:tcPr>
          <w:p w14:paraId="0B1B6CA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High Density Association Analysis of Lung Cancer</w:t>
            </w:r>
          </w:p>
        </w:tc>
        <w:tc>
          <w:tcPr>
            <w:tcW w:w="2070" w:type="dxa"/>
          </w:tcPr>
          <w:p w14:paraId="3623CFC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TX MD ANDERSON CAN CTR</w:t>
            </w:r>
          </w:p>
        </w:tc>
        <w:tc>
          <w:tcPr>
            <w:tcW w:w="1260" w:type="dxa"/>
          </w:tcPr>
          <w:p w14:paraId="16E6FD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05" w:type="dxa"/>
          </w:tcPr>
          <w:p w14:paraId="369158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728" w:type="dxa"/>
          </w:tcPr>
          <w:p w14:paraId="010C8A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</w:tbl>
    <w:p w14:paraId="6C3A99DA" w14:textId="77777777" w:rsidR="000125A7" w:rsidRDefault="000125A7" w:rsidP="000125A7">
      <w:pPr>
        <w:rPr>
          <w:rFonts w:ascii="Arial" w:hAnsi="Arial" w:cs="Arial"/>
        </w:rPr>
      </w:pPr>
    </w:p>
    <w:p w14:paraId="269EF448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0A3129" w14:textId="3E45BE00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28</w:t>
      </w:r>
      <w:r w:rsidR="000125A7" w:rsidRPr="000125A7">
        <w:rPr>
          <w:rFonts w:ascii="Arial" w:hAnsi="Arial" w:cs="Arial"/>
          <w:b/>
          <w:bCs/>
        </w:rPr>
        <w:t>: Stroke</w:t>
      </w:r>
    </w:p>
    <w:p w14:paraId="71927431" w14:textId="3DE2BAA1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 xml:space="preserve">'stroke', 'recovery', 'patients', 'brain', 'treatment', 'risk', 'language', 'imaging', 'acute', 'disability', 'motor', 'patient', 'aim', </w:t>
      </w:r>
      <w:proofErr w:type="spellStart"/>
      <w:r w:rsidRPr="000125A7">
        <w:rPr>
          <w:rFonts w:ascii="Arial" w:hAnsi="Arial" w:cs="Arial"/>
        </w:rPr>
        <w:t>'cause</w:t>
      </w:r>
      <w:proofErr w:type="spellEnd"/>
      <w:r w:rsidRPr="000125A7">
        <w:rPr>
          <w:rFonts w:ascii="Arial" w:hAnsi="Arial" w:cs="Arial"/>
        </w:rPr>
        <w:t>', 'blood'</w:t>
      </w:r>
    </w:p>
    <w:p w14:paraId="2D31FBB7" w14:textId="1A807E67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1890"/>
        <w:gridCol w:w="1170"/>
        <w:gridCol w:w="1044"/>
        <w:gridCol w:w="1728"/>
      </w:tblGrid>
      <w:tr w:rsidR="00DD079A" w:rsidRPr="000125A7" w14:paraId="2C452FF2" w14:textId="77777777" w:rsidTr="000125A7">
        <w:tc>
          <w:tcPr>
            <w:tcW w:w="2808" w:type="dxa"/>
          </w:tcPr>
          <w:p w14:paraId="610CDE3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90" w:type="dxa"/>
          </w:tcPr>
          <w:p w14:paraId="45B6BD0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0E7E7A7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44" w:type="dxa"/>
          </w:tcPr>
          <w:p w14:paraId="252D785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5C6F135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A82FF17" w14:textId="77777777" w:rsidTr="000125A7">
        <w:tc>
          <w:tcPr>
            <w:tcW w:w="2808" w:type="dxa"/>
          </w:tcPr>
          <w:p w14:paraId="754D13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Biomarker panel to differentiate stroke from stroke mimic</w:t>
            </w:r>
          </w:p>
        </w:tc>
        <w:tc>
          <w:tcPr>
            <w:tcW w:w="1890" w:type="dxa"/>
          </w:tcPr>
          <w:p w14:paraId="28FBBF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PREDICTION SCIENCES, LLC</w:t>
            </w:r>
          </w:p>
        </w:tc>
        <w:tc>
          <w:tcPr>
            <w:tcW w:w="1170" w:type="dxa"/>
          </w:tcPr>
          <w:p w14:paraId="5CFB3D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1044" w:type="dxa"/>
          </w:tcPr>
          <w:p w14:paraId="2D7E98C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2008</w:t>
            </w:r>
          </w:p>
        </w:tc>
        <w:tc>
          <w:tcPr>
            <w:tcW w:w="1728" w:type="dxa"/>
          </w:tcPr>
          <w:p w14:paraId="6CB7995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0.34</w:t>
            </w:r>
          </w:p>
        </w:tc>
      </w:tr>
      <w:tr w:rsidR="00DD079A" w:rsidRPr="000125A7" w14:paraId="6EE8E158" w14:textId="77777777" w:rsidTr="000125A7">
        <w:tc>
          <w:tcPr>
            <w:tcW w:w="2808" w:type="dxa"/>
          </w:tcPr>
          <w:p w14:paraId="6E80F6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Fast and Easy Assessment of Stroke</w:t>
            </w:r>
          </w:p>
        </w:tc>
        <w:tc>
          <w:tcPr>
            <w:tcW w:w="1890" w:type="dxa"/>
          </w:tcPr>
          <w:p w14:paraId="648495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ALVA HEALTH, INC.</w:t>
            </w:r>
          </w:p>
        </w:tc>
        <w:tc>
          <w:tcPr>
            <w:tcW w:w="1170" w:type="dxa"/>
          </w:tcPr>
          <w:p w14:paraId="4D77A2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1044" w:type="dxa"/>
          </w:tcPr>
          <w:p w14:paraId="019C0B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5A75A9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0.32</w:t>
            </w:r>
          </w:p>
        </w:tc>
      </w:tr>
      <w:tr w:rsidR="00DD079A" w:rsidRPr="000125A7" w14:paraId="0E5DA525" w14:textId="77777777" w:rsidTr="000125A7">
        <w:tc>
          <w:tcPr>
            <w:tcW w:w="2808" w:type="dxa"/>
          </w:tcPr>
          <w:p w14:paraId="7719CDC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Sleep apnea after stroke: Implications for screening and treatment</w:t>
            </w:r>
          </w:p>
        </w:tc>
        <w:tc>
          <w:tcPr>
            <w:tcW w:w="1890" w:type="dxa"/>
          </w:tcPr>
          <w:p w14:paraId="33F818D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 AT ANN ARBOR</w:t>
            </w:r>
          </w:p>
        </w:tc>
        <w:tc>
          <w:tcPr>
            <w:tcW w:w="1170" w:type="dxa"/>
          </w:tcPr>
          <w:p w14:paraId="4FDDF0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1058D86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3B718D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0.31</w:t>
            </w:r>
          </w:p>
        </w:tc>
      </w:tr>
      <w:tr w:rsidR="00DD079A" w:rsidRPr="000125A7" w14:paraId="19D09341" w14:textId="77777777" w:rsidTr="000125A7">
        <w:tc>
          <w:tcPr>
            <w:tcW w:w="2808" w:type="dxa"/>
          </w:tcPr>
          <w:p w14:paraId="3995483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Whole Transcriptome Studies of Patients with Transient Ischemic Attacks (TIAs)</w:t>
            </w:r>
          </w:p>
        </w:tc>
        <w:tc>
          <w:tcPr>
            <w:tcW w:w="1890" w:type="dxa"/>
          </w:tcPr>
          <w:p w14:paraId="2EFF72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AT DAVIS</w:t>
            </w:r>
          </w:p>
        </w:tc>
        <w:tc>
          <w:tcPr>
            <w:tcW w:w="1170" w:type="dxa"/>
          </w:tcPr>
          <w:p w14:paraId="18CAAF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32CD44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7D88E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</w:t>
            </w:r>
          </w:p>
        </w:tc>
      </w:tr>
      <w:tr w:rsidR="00DD079A" w:rsidRPr="000125A7" w14:paraId="0D722BDB" w14:textId="77777777" w:rsidTr="000125A7">
        <w:tc>
          <w:tcPr>
            <w:tcW w:w="2808" w:type="dxa"/>
          </w:tcPr>
          <w:p w14:paraId="71ADD8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Enhancing Stroke Prehospital and Emergency Evaluation and Delivery (E-SPEED)</w:t>
            </w:r>
          </w:p>
        </w:tc>
        <w:tc>
          <w:tcPr>
            <w:tcW w:w="1890" w:type="dxa"/>
          </w:tcPr>
          <w:p w14:paraId="354D7BC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CHICAGO</w:t>
            </w:r>
          </w:p>
        </w:tc>
        <w:tc>
          <w:tcPr>
            <w:tcW w:w="1170" w:type="dxa"/>
          </w:tcPr>
          <w:p w14:paraId="789205B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R18</w:t>
            </w:r>
          </w:p>
        </w:tc>
        <w:tc>
          <w:tcPr>
            <w:tcW w:w="1044" w:type="dxa"/>
          </w:tcPr>
          <w:p w14:paraId="14F20C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4D4A9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0.29</w:t>
            </w:r>
          </w:p>
        </w:tc>
      </w:tr>
    </w:tbl>
    <w:p w14:paraId="52D1C308" w14:textId="77777777" w:rsidR="000125A7" w:rsidRDefault="000125A7" w:rsidP="000125A7">
      <w:pPr>
        <w:rPr>
          <w:rFonts w:ascii="Arial" w:hAnsi="Arial" w:cs="Arial"/>
        </w:rPr>
      </w:pPr>
    </w:p>
    <w:p w14:paraId="65252E86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092694" w14:textId="37001E36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29</w:t>
      </w:r>
      <w:r w:rsidR="000125A7">
        <w:rPr>
          <w:rFonts w:ascii="Arial" w:hAnsi="Arial" w:cs="Arial"/>
          <w:b/>
          <w:bCs/>
        </w:rPr>
        <w:t>: Sleep</w:t>
      </w:r>
    </w:p>
    <w:p w14:paraId="3349062F" w14:textId="3561BD59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'sleep', '</w:t>
      </w:r>
      <w:proofErr w:type="spellStart"/>
      <w:r w:rsidRPr="000125A7">
        <w:rPr>
          <w:rFonts w:ascii="Arial" w:hAnsi="Arial" w:cs="Arial"/>
        </w:rPr>
        <w:t>eeg</w:t>
      </w:r>
      <w:proofErr w:type="spellEnd"/>
      <w:r w:rsidRPr="000125A7">
        <w:rPr>
          <w:rFonts w:ascii="Arial" w:hAnsi="Arial" w:cs="Arial"/>
        </w:rPr>
        <w:t>', 'memory', 'risk', 'disease', 'cardiovascular', 'brain', 'behavior', 'disorders', 'aim', 'sensory', 'markers', 'function', 'effects', 'role'</w:t>
      </w:r>
    </w:p>
    <w:p w14:paraId="0AA33C32" w14:textId="137EFF83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1800"/>
        <w:gridCol w:w="1260"/>
        <w:gridCol w:w="990"/>
        <w:gridCol w:w="1728"/>
      </w:tblGrid>
      <w:tr w:rsidR="00DD079A" w:rsidRPr="000125A7" w14:paraId="476D6260" w14:textId="77777777" w:rsidTr="000125A7">
        <w:tc>
          <w:tcPr>
            <w:tcW w:w="3078" w:type="dxa"/>
          </w:tcPr>
          <w:p w14:paraId="2A19FA8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41AD8D3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3A0F9EA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90" w:type="dxa"/>
          </w:tcPr>
          <w:p w14:paraId="0446F39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30FBD02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12E5D2C" w14:textId="77777777" w:rsidTr="000125A7">
        <w:tc>
          <w:tcPr>
            <w:tcW w:w="3078" w:type="dxa"/>
          </w:tcPr>
          <w:p w14:paraId="4A63E0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Leveraging National Sleep Research Resource Data for Personalized Sleep Profiling</w:t>
            </w:r>
          </w:p>
        </w:tc>
        <w:tc>
          <w:tcPr>
            <w:tcW w:w="1800" w:type="dxa"/>
          </w:tcPr>
          <w:p w14:paraId="74A98B3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260" w:type="dxa"/>
          </w:tcPr>
          <w:p w14:paraId="274E6D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0" w:type="dxa"/>
          </w:tcPr>
          <w:p w14:paraId="06C16F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45E8707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0.39</w:t>
            </w:r>
          </w:p>
        </w:tc>
      </w:tr>
      <w:tr w:rsidR="00DD079A" w:rsidRPr="000125A7" w14:paraId="1EA84C63" w14:textId="77777777" w:rsidTr="000125A7">
        <w:tc>
          <w:tcPr>
            <w:tcW w:w="3078" w:type="dxa"/>
          </w:tcPr>
          <w:p w14:paraId="6AB904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Cardiovascular implications of sleep characteristics using real-world objective sleep data</w:t>
            </w:r>
          </w:p>
        </w:tc>
        <w:tc>
          <w:tcPr>
            <w:tcW w:w="1800" w:type="dxa"/>
          </w:tcPr>
          <w:p w14:paraId="56E8C05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WASHINGTON</w:t>
            </w:r>
          </w:p>
        </w:tc>
        <w:tc>
          <w:tcPr>
            <w:tcW w:w="1260" w:type="dxa"/>
          </w:tcPr>
          <w:p w14:paraId="3A27D8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90" w:type="dxa"/>
          </w:tcPr>
          <w:p w14:paraId="25A942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969E5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  <w:tr w:rsidR="00DD079A" w:rsidRPr="000125A7" w14:paraId="45CC5401" w14:textId="77777777" w:rsidTr="000125A7">
        <w:tc>
          <w:tcPr>
            <w:tcW w:w="3078" w:type="dxa"/>
          </w:tcPr>
          <w:p w14:paraId="39873E0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Enhanced Measurement and Modeling of Sleep Electrophysiology to Better Understand Sleep Disparities</w:t>
            </w:r>
          </w:p>
        </w:tc>
        <w:tc>
          <w:tcPr>
            <w:tcW w:w="1800" w:type="dxa"/>
          </w:tcPr>
          <w:p w14:paraId="146307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260" w:type="dxa"/>
          </w:tcPr>
          <w:p w14:paraId="361C0B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90" w:type="dxa"/>
          </w:tcPr>
          <w:p w14:paraId="6CFB015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46E47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0.37</w:t>
            </w:r>
          </w:p>
        </w:tc>
      </w:tr>
      <w:tr w:rsidR="00DD079A" w:rsidRPr="000125A7" w14:paraId="3362C2CF" w14:textId="77777777" w:rsidTr="000125A7">
        <w:tc>
          <w:tcPr>
            <w:tcW w:w="3078" w:type="dxa"/>
          </w:tcPr>
          <w:p w14:paraId="4ABF92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w="1800" w:type="dxa"/>
          </w:tcPr>
          <w:p w14:paraId="3272F73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ARIZONA</w:t>
            </w:r>
          </w:p>
        </w:tc>
        <w:tc>
          <w:tcPr>
            <w:tcW w:w="1260" w:type="dxa"/>
          </w:tcPr>
          <w:p w14:paraId="7F82D0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0" w:type="dxa"/>
          </w:tcPr>
          <w:p w14:paraId="587CD85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48850D7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0.37</w:t>
            </w:r>
          </w:p>
        </w:tc>
      </w:tr>
      <w:tr w:rsidR="00DD079A" w:rsidRPr="000125A7" w14:paraId="37CA16D0" w14:textId="77777777" w:rsidTr="000125A7">
        <w:tc>
          <w:tcPr>
            <w:tcW w:w="3078" w:type="dxa"/>
          </w:tcPr>
          <w:p w14:paraId="6ED84F9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Sleep Health Profiles in Middle-aged Workers in Relation to Cardiovascular and Cognitive Health</w:t>
            </w:r>
          </w:p>
        </w:tc>
        <w:tc>
          <w:tcPr>
            <w:tcW w:w="1800" w:type="dxa"/>
          </w:tcPr>
          <w:p w14:paraId="7B7276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 FLORIDA</w:t>
            </w:r>
          </w:p>
        </w:tc>
        <w:tc>
          <w:tcPr>
            <w:tcW w:w="1260" w:type="dxa"/>
          </w:tcPr>
          <w:p w14:paraId="713CB9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990" w:type="dxa"/>
          </w:tcPr>
          <w:p w14:paraId="41A54F5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DE0E55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0.36</w:t>
            </w:r>
          </w:p>
        </w:tc>
      </w:tr>
    </w:tbl>
    <w:p w14:paraId="12EA06EC" w14:textId="77777777" w:rsidR="000125A7" w:rsidRDefault="000125A7" w:rsidP="000125A7">
      <w:pPr>
        <w:rPr>
          <w:rFonts w:ascii="Arial" w:hAnsi="Arial" w:cs="Arial"/>
        </w:rPr>
      </w:pPr>
    </w:p>
    <w:p w14:paraId="3935012B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DA0101" w14:textId="5F101B99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30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Neural circuits</w:t>
      </w:r>
    </w:p>
    <w:p w14:paraId="2856FD85" w14:textId="2C4A3F0C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'neural', 'brain', 'memory', 'circuit', 'activity', 'circuits', 'behavior', 'behavioral', 'social', 'mechanisms', 'understanding', 'cortex', 'sensory', 'processing', 'disorders'</w:t>
      </w:r>
    </w:p>
    <w:p w14:paraId="182D9918" w14:textId="2C489BF4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172"/>
        <w:gridCol w:w="1212"/>
        <w:gridCol w:w="837"/>
        <w:gridCol w:w="1595"/>
      </w:tblGrid>
      <w:tr w:rsidR="00DD079A" w:rsidRPr="000125A7" w14:paraId="0B185891" w14:textId="77777777" w:rsidTr="000125A7">
        <w:tc>
          <w:tcPr>
            <w:tcW w:w="3348" w:type="dxa"/>
          </w:tcPr>
          <w:p w14:paraId="6C655C3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10" w:type="dxa"/>
          </w:tcPr>
          <w:p w14:paraId="0790073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3B72BE3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68" w:type="dxa"/>
          </w:tcPr>
          <w:p w14:paraId="3BF77AD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70" w:type="dxa"/>
          </w:tcPr>
          <w:p w14:paraId="2030CC3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B42BD1C" w14:textId="77777777" w:rsidTr="000125A7">
        <w:tc>
          <w:tcPr>
            <w:tcW w:w="3348" w:type="dxa"/>
          </w:tcPr>
          <w:p w14:paraId="400A77A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CRCNS: Learning the Neural Code for Prosthetic Control</w:t>
            </w:r>
          </w:p>
        </w:tc>
        <w:tc>
          <w:tcPr>
            <w:tcW w:w="1710" w:type="dxa"/>
          </w:tcPr>
          <w:p w14:paraId="6C9E599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BROWN UNIVERSITY</w:t>
            </w:r>
          </w:p>
        </w:tc>
        <w:tc>
          <w:tcPr>
            <w:tcW w:w="1260" w:type="dxa"/>
          </w:tcPr>
          <w:p w14:paraId="11DF56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8" w:type="dxa"/>
          </w:tcPr>
          <w:p w14:paraId="401601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2006</w:t>
            </w:r>
          </w:p>
        </w:tc>
        <w:tc>
          <w:tcPr>
            <w:tcW w:w="1670" w:type="dxa"/>
          </w:tcPr>
          <w:p w14:paraId="275321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0.084</w:t>
            </w:r>
          </w:p>
        </w:tc>
      </w:tr>
      <w:tr w:rsidR="00DD079A" w:rsidRPr="000125A7" w14:paraId="6C2FC606" w14:textId="77777777" w:rsidTr="000125A7">
        <w:tc>
          <w:tcPr>
            <w:tcW w:w="3348" w:type="dxa"/>
          </w:tcPr>
          <w:p w14:paraId="0A5DA6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STATISTICAL MODELING OF NEURAL INFORMATION ENCODING</w:t>
            </w:r>
          </w:p>
        </w:tc>
        <w:tc>
          <w:tcPr>
            <w:tcW w:w="1710" w:type="dxa"/>
          </w:tcPr>
          <w:p w14:paraId="45C57E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GENERAL HOSPITAL</w:t>
            </w:r>
          </w:p>
        </w:tc>
        <w:tc>
          <w:tcPr>
            <w:tcW w:w="1260" w:type="dxa"/>
          </w:tcPr>
          <w:p w14:paraId="44A53A8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K02</w:t>
            </w:r>
          </w:p>
        </w:tc>
        <w:tc>
          <w:tcPr>
            <w:tcW w:w="868" w:type="dxa"/>
          </w:tcPr>
          <w:p w14:paraId="11C4051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2003</w:t>
            </w:r>
          </w:p>
        </w:tc>
        <w:tc>
          <w:tcPr>
            <w:tcW w:w="1670" w:type="dxa"/>
          </w:tcPr>
          <w:p w14:paraId="28053E3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</w:t>
            </w:r>
          </w:p>
        </w:tc>
      </w:tr>
      <w:tr w:rsidR="00DD079A" w:rsidRPr="000125A7" w14:paraId="6849BDBF" w14:textId="77777777" w:rsidTr="000125A7">
        <w:tc>
          <w:tcPr>
            <w:tcW w:w="3348" w:type="dxa"/>
          </w:tcPr>
          <w:p w14:paraId="7FCCC76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Mechanisms of neural circuit dynamics in working memory</w:t>
            </w:r>
          </w:p>
        </w:tc>
        <w:tc>
          <w:tcPr>
            <w:tcW w:w="1710" w:type="dxa"/>
          </w:tcPr>
          <w:p w14:paraId="6E0B3BC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PRINCETON UNIVERSITY</w:t>
            </w:r>
          </w:p>
        </w:tc>
        <w:tc>
          <w:tcPr>
            <w:tcW w:w="1260" w:type="dxa"/>
          </w:tcPr>
          <w:p w14:paraId="4001D88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868" w:type="dxa"/>
          </w:tcPr>
          <w:p w14:paraId="21DD722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670" w:type="dxa"/>
          </w:tcPr>
          <w:p w14:paraId="4771800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</w:t>
            </w:r>
          </w:p>
        </w:tc>
      </w:tr>
      <w:tr w:rsidR="00DD079A" w:rsidRPr="000125A7" w14:paraId="512D9601" w14:textId="77777777" w:rsidTr="000125A7">
        <w:tc>
          <w:tcPr>
            <w:tcW w:w="3348" w:type="dxa"/>
          </w:tcPr>
          <w:p w14:paraId="7001387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Advancing understanding of neural representations of threat perception through a novel predictive coding framework</w:t>
            </w:r>
          </w:p>
        </w:tc>
        <w:tc>
          <w:tcPr>
            <w:tcW w:w="1710" w:type="dxa"/>
          </w:tcPr>
          <w:p w14:paraId="79E096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NORTHEASTERN UNIVERSITY</w:t>
            </w:r>
          </w:p>
        </w:tc>
        <w:tc>
          <w:tcPr>
            <w:tcW w:w="1260" w:type="dxa"/>
          </w:tcPr>
          <w:p w14:paraId="37F4180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868" w:type="dxa"/>
          </w:tcPr>
          <w:p w14:paraId="2A4A22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0" w:type="dxa"/>
          </w:tcPr>
          <w:p w14:paraId="7929BC6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0.066</w:t>
            </w:r>
          </w:p>
        </w:tc>
      </w:tr>
      <w:tr w:rsidR="00DD079A" w:rsidRPr="000125A7" w14:paraId="5D0C0037" w14:textId="77777777" w:rsidTr="000125A7">
        <w:tc>
          <w:tcPr>
            <w:tcW w:w="3348" w:type="dxa"/>
          </w:tcPr>
          <w:p w14:paraId="5CE095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CRCNS: US-Japan Research Proposal: The Computational Principles of a Neural Face Processing System</w:t>
            </w:r>
          </w:p>
        </w:tc>
        <w:tc>
          <w:tcPr>
            <w:tcW w:w="1710" w:type="dxa"/>
          </w:tcPr>
          <w:p w14:paraId="2ED17A7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ROCKEFELLER UNIVERSITY</w:t>
            </w:r>
          </w:p>
        </w:tc>
        <w:tc>
          <w:tcPr>
            <w:tcW w:w="1260" w:type="dxa"/>
          </w:tcPr>
          <w:p w14:paraId="355441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8" w:type="dxa"/>
          </w:tcPr>
          <w:p w14:paraId="7C6D717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0" w:type="dxa"/>
          </w:tcPr>
          <w:p w14:paraId="0DA70F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0.065</w:t>
            </w:r>
          </w:p>
        </w:tc>
      </w:tr>
    </w:tbl>
    <w:p w14:paraId="52B31E39" w14:textId="77777777" w:rsidR="000125A7" w:rsidRDefault="000125A7" w:rsidP="000125A7">
      <w:pPr>
        <w:rPr>
          <w:rFonts w:ascii="Arial" w:hAnsi="Arial" w:cs="Arial"/>
        </w:rPr>
      </w:pPr>
    </w:p>
    <w:p w14:paraId="2C2BB2A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712B14" w14:textId="188B38A0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31</w:t>
      </w:r>
      <w:r w:rsidR="000125A7">
        <w:rPr>
          <w:rFonts w:ascii="Arial" w:hAnsi="Arial" w:cs="Arial"/>
          <w:b/>
          <w:bCs/>
        </w:rPr>
        <w:t xml:space="preserve">: </w:t>
      </w:r>
      <w:r w:rsidR="001C59A4">
        <w:rPr>
          <w:rFonts w:ascii="Arial" w:hAnsi="Arial" w:cs="Arial"/>
          <w:b/>
          <w:bCs/>
        </w:rPr>
        <w:t>Ontology generation</w:t>
      </w:r>
    </w:p>
    <w:p w14:paraId="797F932F" w14:textId="327744C5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="001C59A4" w:rsidRPr="001C59A4">
        <w:rPr>
          <w:rFonts w:ascii="Arial" w:hAnsi="Arial" w:cs="Arial"/>
        </w:rPr>
        <w:t>'biomedical', 'knowledge', 'text', 'literature', 'information', 'language', 'scientists', 'language processing', 'processing', 'mining', 'researchers', 'natural language', 'annotation', 'methods', 'systems'</w:t>
      </w:r>
    </w:p>
    <w:p w14:paraId="6F4D09D8" w14:textId="2E3E6BAF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372"/>
        <w:gridCol w:w="1011"/>
        <w:gridCol w:w="922"/>
        <w:gridCol w:w="1653"/>
      </w:tblGrid>
      <w:tr w:rsidR="00DD079A" w:rsidRPr="000125A7" w14:paraId="56CCE05F" w14:textId="77777777" w:rsidTr="000125A7">
        <w:tc>
          <w:tcPr>
            <w:tcW w:w="2898" w:type="dxa"/>
          </w:tcPr>
          <w:p w14:paraId="008E63B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372" w:type="dxa"/>
          </w:tcPr>
          <w:p w14:paraId="719498A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11" w:type="dxa"/>
          </w:tcPr>
          <w:p w14:paraId="6CB146D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22" w:type="dxa"/>
          </w:tcPr>
          <w:p w14:paraId="67F6809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53" w:type="dxa"/>
          </w:tcPr>
          <w:p w14:paraId="76AFF16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7863E7A6" w14:textId="77777777" w:rsidTr="000125A7">
        <w:tc>
          <w:tcPr>
            <w:tcW w:w="2898" w:type="dxa"/>
          </w:tcPr>
          <w:p w14:paraId="0CC8825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Exploring Natural Language Processing, Image Processing, Machine Learning, and Us</w:t>
            </w:r>
          </w:p>
        </w:tc>
        <w:tc>
          <w:tcPr>
            <w:tcW w:w="2372" w:type="dxa"/>
          </w:tcPr>
          <w:p w14:paraId="033D17A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MASSACHUSETTS MED SCH WORCESTER</w:t>
            </w:r>
          </w:p>
        </w:tc>
        <w:tc>
          <w:tcPr>
            <w:tcW w:w="1011" w:type="dxa"/>
          </w:tcPr>
          <w:p w14:paraId="59C21A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22" w:type="dxa"/>
          </w:tcPr>
          <w:p w14:paraId="066DFB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653" w:type="dxa"/>
          </w:tcPr>
          <w:p w14:paraId="4461D63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66B22E83" w14:textId="77777777" w:rsidTr="000125A7">
        <w:tc>
          <w:tcPr>
            <w:tcW w:w="2898" w:type="dxa"/>
          </w:tcPr>
          <w:p w14:paraId="2BBACC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Protege: A Knowledge-Engineering Environment for Advancing Biomedical Sciences</w:t>
            </w:r>
          </w:p>
        </w:tc>
        <w:tc>
          <w:tcPr>
            <w:tcW w:w="2372" w:type="dxa"/>
          </w:tcPr>
          <w:p w14:paraId="3837EA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011" w:type="dxa"/>
          </w:tcPr>
          <w:p w14:paraId="543508F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22" w:type="dxa"/>
          </w:tcPr>
          <w:p w14:paraId="11A596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53" w:type="dxa"/>
          </w:tcPr>
          <w:p w14:paraId="189D542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120ADF00" w14:textId="77777777" w:rsidTr="000125A7">
        <w:tc>
          <w:tcPr>
            <w:tcW w:w="2898" w:type="dxa"/>
          </w:tcPr>
          <w:p w14:paraId="5CAF49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Automated Knowledge Extraction for Biomedical Literature</w:t>
            </w:r>
          </w:p>
        </w:tc>
        <w:tc>
          <w:tcPr>
            <w:tcW w:w="2372" w:type="dxa"/>
          </w:tcPr>
          <w:p w14:paraId="4B9D11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BRANDEIS UNIVERSITY</w:t>
            </w:r>
          </w:p>
        </w:tc>
        <w:tc>
          <w:tcPr>
            <w:tcW w:w="1011" w:type="dxa"/>
          </w:tcPr>
          <w:p w14:paraId="63B085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22" w:type="dxa"/>
          </w:tcPr>
          <w:p w14:paraId="05F9136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2006</w:t>
            </w:r>
          </w:p>
        </w:tc>
        <w:tc>
          <w:tcPr>
            <w:tcW w:w="1653" w:type="dxa"/>
          </w:tcPr>
          <w:p w14:paraId="3F6B4A3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5CF55675" w14:textId="77777777" w:rsidTr="000125A7">
        <w:tc>
          <w:tcPr>
            <w:tcW w:w="2898" w:type="dxa"/>
          </w:tcPr>
          <w:p w14:paraId="4619AD4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Automated Integration of Biomedical Knowledge</w:t>
            </w:r>
          </w:p>
        </w:tc>
        <w:tc>
          <w:tcPr>
            <w:tcW w:w="2372" w:type="dxa"/>
          </w:tcPr>
          <w:p w14:paraId="6218A7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011" w:type="dxa"/>
          </w:tcPr>
          <w:p w14:paraId="66EE04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22" w:type="dxa"/>
          </w:tcPr>
          <w:p w14:paraId="542093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653" w:type="dxa"/>
          </w:tcPr>
          <w:p w14:paraId="00B5E3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0.099</w:t>
            </w:r>
          </w:p>
        </w:tc>
      </w:tr>
      <w:tr w:rsidR="00DD079A" w:rsidRPr="000125A7" w14:paraId="42D5866A" w14:textId="77777777" w:rsidTr="000125A7">
        <w:tc>
          <w:tcPr>
            <w:tcW w:w="2898" w:type="dxa"/>
          </w:tcPr>
          <w:p w14:paraId="4B02A72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National Center for Biomedical Ontology</w:t>
            </w:r>
          </w:p>
        </w:tc>
        <w:tc>
          <w:tcPr>
            <w:tcW w:w="2372" w:type="dxa"/>
          </w:tcPr>
          <w:p w14:paraId="3FD3C1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011" w:type="dxa"/>
          </w:tcPr>
          <w:p w14:paraId="39ACDA3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U54</w:t>
            </w:r>
          </w:p>
        </w:tc>
        <w:tc>
          <w:tcPr>
            <w:tcW w:w="922" w:type="dxa"/>
          </w:tcPr>
          <w:p w14:paraId="373CE9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653" w:type="dxa"/>
          </w:tcPr>
          <w:p w14:paraId="36C51C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0.098</w:t>
            </w:r>
          </w:p>
        </w:tc>
      </w:tr>
    </w:tbl>
    <w:p w14:paraId="7D022B1C" w14:textId="77777777" w:rsidR="000125A7" w:rsidRDefault="000125A7" w:rsidP="000125A7">
      <w:pPr>
        <w:rPr>
          <w:rFonts w:ascii="Arial" w:hAnsi="Arial" w:cs="Arial"/>
        </w:rPr>
      </w:pPr>
    </w:p>
    <w:p w14:paraId="51AC7378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4927B95" w14:textId="0987EB91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32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Magnetic resonance imaging (MRI)</w:t>
      </w:r>
    </w:p>
    <w:p w14:paraId="1DD1155B" w14:textId="3CF5797D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mri</w:t>
      </w:r>
      <w:proofErr w:type="spellEnd"/>
      <w:r w:rsidRPr="000125A7">
        <w:rPr>
          <w:rFonts w:ascii="Arial" w:hAnsi="Arial" w:cs="Arial"/>
        </w:rPr>
        <w:t>', 'imaging', 'motion', '</w:t>
      </w:r>
      <w:proofErr w:type="spellStart"/>
      <w:r w:rsidRPr="000125A7">
        <w:rPr>
          <w:rFonts w:ascii="Arial" w:hAnsi="Arial" w:cs="Arial"/>
        </w:rPr>
        <w:t>mr</w:t>
      </w:r>
      <w:proofErr w:type="spellEnd"/>
      <w:r w:rsidRPr="000125A7">
        <w:rPr>
          <w:rFonts w:ascii="Arial" w:hAnsi="Arial" w:cs="Arial"/>
        </w:rPr>
        <w:t>', 'image', 'tissue', 'resolution', 'prostate', 'contrast', 'magnetic', 'resonance', 'cardiac', 'brain', 'images', 'quantitative'</w:t>
      </w:r>
    </w:p>
    <w:p w14:paraId="47338062" w14:textId="792D1128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099"/>
        <w:gridCol w:w="1260"/>
        <w:gridCol w:w="1114"/>
        <w:gridCol w:w="1694"/>
      </w:tblGrid>
      <w:tr w:rsidR="00DD079A" w:rsidRPr="000125A7" w14:paraId="65695E76" w14:textId="77777777" w:rsidTr="000125A7">
        <w:tc>
          <w:tcPr>
            <w:tcW w:w="2689" w:type="dxa"/>
          </w:tcPr>
          <w:p w14:paraId="529BCC4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099" w:type="dxa"/>
          </w:tcPr>
          <w:p w14:paraId="3DF7E49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6A09E5F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114" w:type="dxa"/>
          </w:tcPr>
          <w:p w14:paraId="18C86F3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94" w:type="dxa"/>
          </w:tcPr>
          <w:p w14:paraId="5C5FE1E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3071571" w14:textId="77777777" w:rsidTr="000125A7">
        <w:tc>
          <w:tcPr>
            <w:tcW w:w="2689" w:type="dxa"/>
          </w:tcPr>
          <w:p w14:paraId="1659BA0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Functional Cardiovascular 4D MRI in Congenital Heart Disease</w:t>
            </w:r>
          </w:p>
        </w:tc>
        <w:tc>
          <w:tcPr>
            <w:tcW w:w="2099" w:type="dxa"/>
          </w:tcPr>
          <w:p w14:paraId="0B4233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NORTHWESTERN UNIVERSITY AT CHICAGO</w:t>
            </w:r>
          </w:p>
        </w:tc>
        <w:tc>
          <w:tcPr>
            <w:tcW w:w="1260" w:type="dxa"/>
          </w:tcPr>
          <w:p w14:paraId="05CDCF7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14" w:type="dxa"/>
          </w:tcPr>
          <w:p w14:paraId="439D5B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4" w:type="dxa"/>
          </w:tcPr>
          <w:p w14:paraId="06D5CC3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0.098</w:t>
            </w:r>
          </w:p>
        </w:tc>
      </w:tr>
      <w:tr w:rsidR="00DD079A" w:rsidRPr="000125A7" w14:paraId="0294BD34" w14:textId="77777777" w:rsidTr="000125A7">
        <w:tc>
          <w:tcPr>
            <w:tcW w:w="2689" w:type="dxa"/>
          </w:tcPr>
          <w:p w14:paraId="51CE7F3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Bayesian Parallel Imaging </w:t>
            </w:r>
            <w:proofErr w:type="gramStart"/>
            <w:r w:rsidRPr="000125A7">
              <w:rPr>
                <w:rFonts w:ascii="Arial" w:hAnsi="Arial" w:cs="Arial"/>
              </w:rPr>
              <w:t>For</w:t>
            </w:r>
            <w:proofErr w:type="gramEnd"/>
            <w:r w:rsidRPr="000125A7">
              <w:rPr>
                <w:rFonts w:ascii="Arial" w:hAnsi="Arial" w:cs="Arial"/>
              </w:rPr>
              <w:t xml:space="preserve"> Arbitrarily Sampled MR Data Using Edge-Preserving S</w:t>
            </w:r>
          </w:p>
        </w:tc>
        <w:tc>
          <w:tcPr>
            <w:tcW w:w="2099" w:type="dxa"/>
          </w:tcPr>
          <w:p w14:paraId="79F45CA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WEILL MEDICAL COLL OF CORNELL UNIV</w:t>
            </w:r>
          </w:p>
        </w:tc>
        <w:tc>
          <w:tcPr>
            <w:tcW w:w="1260" w:type="dxa"/>
          </w:tcPr>
          <w:p w14:paraId="2E92E7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114" w:type="dxa"/>
          </w:tcPr>
          <w:p w14:paraId="54D0B6F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694" w:type="dxa"/>
          </w:tcPr>
          <w:p w14:paraId="660901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0.095</w:t>
            </w:r>
          </w:p>
        </w:tc>
      </w:tr>
      <w:tr w:rsidR="00DD079A" w:rsidRPr="000125A7" w14:paraId="3DFE8E92" w14:textId="77777777" w:rsidTr="000125A7">
        <w:tc>
          <w:tcPr>
            <w:tcW w:w="2689" w:type="dxa"/>
          </w:tcPr>
          <w:p w14:paraId="1F2B2BF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Osteoarthritis: Quantitative Evaluation of Whole Joint Disease with MRI</w:t>
            </w:r>
          </w:p>
        </w:tc>
        <w:tc>
          <w:tcPr>
            <w:tcW w:w="2099" w:type="dxa"/>
          </w:tcPr>
          <w:p w14:paraId="56416A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260" w:type="dxa"/>
          </w:tcPr>
          <w:p w14:paraId="26B02E0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14" w:type="dxa"/>
          </w:tcPr>
          <w:p w14:paraId="4FE2051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4" w:type="dxa"/>
          </w:tcPr>
          <w:p w14:paraId="2CEA92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0.091</w:t>
            </w:r>
          </w:p>
        </w:tc>
      </w:tr>
      <w:tr w:rsidR="00DD079A" w:rsidRPr="000125A7" w14:paraId="76F133FB" w14:textId="77777777" w:rsidTr="000125A7">
        <w:tc>
          <w:tcPr>
            <w:tcW w:w="2689" w:type="dxa"/>
          </w:tcPr>
          <w:p w14:paraId="69B0502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Machine learning for fast motion compensated quantitative abdominal DCE-MRI</w:t>
            </w:r>
          </w:p>
        </w:tc>
        <w:tc>
          <w:tcPr>
            <w:tcW w:w="2099" w:type="dxa"/>
          </w:tcPr>
          <w:p w14:paraId="2BFEDAB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BOSTON CHILDREN'S HOSPITAL</w:t>
            </w:r>
          </w:p>
        </w:tc>
        <w:tc>
          <w:tcPr>
            <w:tcW w:w="1260" w:type="dxa"/>
          </w:tcPr>
          <w:p w14:paraId="6B1907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114" w:type="dxa"/>
          </w:tcPr>
          <w:p w14:paraId="3A4675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4" w:type="dxa"/>
          </w:tcPr>
          <w:p w14:paraId="3C2873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0.085</w:t>
            </w:r>
          </w:p>
        </w:tc>
      </w:tr>
      <w:tr w:rsidR="00DD079A" w:rsidRPr="000125A7" w14:paraId="3573AAEA" w14:textId="77777777" w:rsidTr="000125A7">
        <w:tc>
          <w:tcPr>
            <w:tcW w:w="2689" w:type="dxa"/>
          </w:tcPr>
          <w:p w14:paraId="1E6410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Enabling Kinematic Joint Profiling Using MRI</w:t>
            </w:r>
          </w:p>
        </w:tc>
        <w:tc>
          <w:tcPr>
            <w:tcW w:w="2099" w:type="dxa"/>
          </w:tcPr>
          <w:p w14:paraId="7FD81E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MEDICAL COLLEGE OF WISCONSIN</w:t>
            </w:r>
          </w:p>
        </w:tc>
        <w:tc>
          <w:tcPr>
            <w:tcW w:w="1260" w:type="dxa"/>
          </w:tcPr>
          <w:p w14:paraId="21080E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114" w:type="dxa"/>
          </w:tcPr>
          <w:p w14:paraId="4D235D7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4" w:type="dxa"/>
          </w:tcPr>
          <w:p w14:paraId="60C6609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0.085</w:t>
            </w:r>
          </w:p>
        </w:tc>
      </w:tr>
    </w:tbl>
    <w:p w14:paraId="5B2B830C" w14:textId="77777777" w:rsidR="000125A7" w:rsidRDefault="000125A7" w:rsidP="000125A7">
      <w:pPr>
        <w:rPr>
          <w:rFonts w:ascii="Arial" w:hAnsi="Arial" w:cs="Arial"/>
        </w:rPr>
      </w:pPr>
    </w:p>
    <w:p w14:paraId="0E223CB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709FBC" w14:textId="4C345C72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33</w:t>
      </w:r>
      <w:r w:rsidR="000125A7" w:rsidRPr="000125A7">
        <w:rPr>
          <w:rFonts w:ascii="Arial" w:hAnsi="Arial" w:cs="Arial"/>
          <w:b/>
          <w:bCs/>
        </w:rPr>
        <w:t>: Cigarette smoking</w:t>
      </w:r>
    </w:p>
    <w:p w14:paraId="2774C659" w14:textId="2A6A3133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'smoking', 'real', 'real time', 'time', 'stress', 'participants', 'environmental', 'interventions', 'assessment', 'field', 'real world', 'proposed', 'social', 'mobile', 'study'</w:t>
      </w:r>
    </w:p>
    <w:p w14:paraId="3E3C3973" w14:textId="45EA087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2250"/>
        <w:gridCol w:w="1260"/>
        <w:gridCol w:w="950"/>
        <w:gridCol w:w="1588"/>
      </w:tblGrid>
      <w:tr w:rsidR="00DD079A" w:rsidRPr="000125A7" w14:paraId="21D1DE69" w14:textId="77777777" w:rsidTr="000125A7">
        <w:tc>
          <w:tcPr>
            <w:tcW w:w="2808" w:type="dxa"/>
          </w:tcPr>
          <w:p w14:paraId="48ACC92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250" w:type="dxa"/>
          </w:tcPr>
          <w:p w14:paraId="27AD156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361A505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0" w:type="dxa"/>
          </w:tcPr>
          <w:p w14:paraId="2A89814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588" w:type="dxa"/>
          </w:tcPr>
          <w:p w14:paraId="7831994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3F1D438" w14:textId="77777777" w:rsidTr="000125A7">
        <w:tc>
          <w:tcPr>
            <w:tcW w:w="2808" w:type="dxa"/>
          </w:tcPr>
          <w:p w14:paraId="0B4E1C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Smartband/smartphone-based automatic smoking detection and real time mindfulness intervention</w:t>
            </w:r>
          </w:p>
        </w:tc>
        <w:tc>
          <w:tcPr>
            <w:tcW w:w="2250" w:type="dxa"/>
          </w:tcPr>
          <w:p w14:paraId="4EB43A0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YALE UNIVERSITY</w:t>
            </w:r>
          </w:p>
        </w:tc>
        <w:tc>
          <w:tcPr>
            <w:tcW w:w="1260" w:type="dxa"/>
          </w:tcPr>
          <w:p w14:paraId="73229F3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R34</w:t>
            </w:r>
          </w:p>
        </w:tc>
        <w:tc>
          <w:tcPr>
            <w:tcW w:w="950" w:type="dxa"/>
          </w:tcPr>
          <w:p w14:paraId="1242F3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588" w:type="dxa"/>
          </w:tcPr>
          <w:p w14:paraId="2D77B1E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0.44</w:t>
            </w:r>
          </w:p>
        </w:tc>
      </w:tr>
      <w:tr w:rsidR="00DD079A" w:rsidRPr="000125A7" w14:paraId="41A94ECA" w14:textId="77777777" w:rsidTr="000125A7">
        <w:tc>
          <w:tcPr>
            <w:tcW w:w="2808" w:type="dxa"/>
          </w:tcPr>
          <w:p w14:paraId="4F6763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Olfactory Method for Controlling Cigarette Craving</w:t>
            </w:r>
          </w:p>
        </w:tc>
        <w:tc>
          <w:tcPr>
            <w:tcW w:w="2250" w:type="dxa"/>
          </w:tcPr>
          <w:p w14:paraId="4C64DD1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260" w:type="dxa"/>
          </w:tcPr>
          <w:p w14:paraId="5481B2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0E96F8F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588" w:type="dxa"/>
          </w:tcPr>
          <w:p w14:paraId="50D976A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0.39</w:t>
            </w:r>
          </w:p>
        </w:tc>
      </w:tr>
      <w:tr w:rsidR="00DD079A" w:rsidRPr="000125A7" w14:paraId="37DF1CA5" w14:textId="77777777" w:rsidTr="000125A7">
        <w:tc>
          <w:tcPr>
            <w:tcW w:w="2808" w:type="dxa"/>
          </w:tcPr>
          <w:p w14:paraId="174073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Olfactory Method for Controlling Cigarette Craving - Supplement</w:t>
            </w:r>
          </w:p>
        </w:tc>
        <w:tc>
          <w:tcPr>
            <w:tcW w:w="2250" w:type="dxa"/>
          </w:tcPr>
          <w:p w14:paraId="1EA45F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260" w:type="dxa"/>
          </w:tcPr>
          <w:p w14:paraId="230265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2E08C9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588" w:type="dxa"/>
          </w:tcPr>
          <w:p w14:paraId="222D1DD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0.39</w:t>
            </w:r>
          </w:p>
        </w:tc>
      </w:tr>
      <w:tr w:rsidR="00DD079A" w:rsidRPr="000125A7" w14:paraId="137E153F" w14:textId="77777777" w:rsidTr="000125A7">
        <w:tc>
          <w:tcPr>
            <w:tcW w:w="2808" w:type="dxa"/>
          </w:tcPr>
          <w:p w14:paraId="055AC7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Smoking Cessation Coach--An Internet Tailoring Program</w:t>
            </w:r>
          </w:p>
        </w:tc>
        <w:tc>
          <w:tcPr>
            <w:tcW w:w="2250" w:type="dxa"/>
          </w:tcPr>
          <w:p w14:paraId="06ACDF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JOHNS HOPKINS UNIVERSITY</w:t>
            </w:r>
          </w:p>
        </w:tc>
        <w:tc>
          <w:tcPr>
            <w:tcW w:w="1260" w:type="dxa"/>
          </w:tcPr>
          <w:p w14:paraId="310BA15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50" w:type="dxa"/>
          </w:tcPr>
          <w:p w14:paraId="263870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2002</w:t>
            </w:r>
          </w:p>
        </w:tc>
        <w:tc>
          <w:tcPr>
            <w:tcW w:w="1588" w:type="dxa"/>
          </w:tcPr>
          <w:p w14:paraId="5E2D86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  <w:tr w:rsidR="00DD079A" w:rsidRPr="000125A7" w14:paraId="52A60EE3" w14:textId="77777777" w:rsidTr="000125A7">
        <w:tc>
          <w:tcPr>
            <w:tcW w:w="2808" w:type="dxa"/>
          </w:tcPr>
          <w:p w14:paraId="6701D32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Eliminating Tobacco-Related Disparities amount African American Smokers</w:t>
            </w:r>
          </w:p>
        </w:tc>
        <w:tc>
          <w:tcPr>
            <w:tcW w:w="2250" w:type="dxa"/>
          </w:tcPr>
          <w:p w14:paraId="4C0E3A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UTAH</w:t>
            </w:r>
          </w:p>
        </w:tc>
        <w:tc>
          <w:tcPr>
            <w:tcW w:w="1260" w:type="dxa"/>
          </w:tcPr>
          <w:p w14:paraId="58ED47C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21E763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588" w:type="dxa"/>
          </w:tcPr>
          <w:p w14:paraId="44E9A68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0.38</w:t>
            </w:r>
          </w:p>
        </w:tc>
      </w:tr>
    </w:tbl>
    <w:p w14:paraId="05FCC522" w14:textId="77777777" w:rsidR="000125A7" w:rsidRDefault="000125A7" w:rsidP="000125A7">
      <w:pPr>
        <w:rPr>
          <w:rFonts w:ascii="Arial" w:hAnsi="Arial" w:cs="Arial"/>
        </w:rPr>
      </w:pPr>
    </w:p>
    <w:p w14:paraId="5FE6AB9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95FABF" w14:textId="4B2AE470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34</w:t>
      </w:r>
      <w:r w:rsidR="000125A7">
        <w:rPr>
          <w:rFonts w:ascii="Arial" w:hAnsi="Arial" w:cs="Arial"/>
          <w:b/>
          <w:bCs/>
        </w:rPr>
        <w:t>: Non-descript</w:t>
      </w:r>
    </w:p>
    <w:p w14:paraId="6FB25750" w14:textId="1232AF22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'medical', 'information', 'patient', '</w:t>
      </w:r>
      <w:proofErr w:type="spellStart"/>
      <w:r w:rsidRPr="000125A7">
        <w:rPr>
          <w:rFonts w:ascii="Arial" w:hAnsi="Arial" w:cs="Arial"/>
        </w:rPr>
        <w:t>ehr</w:t>
      </w:r>
      <w:proofErr w:type="spellEnd"/>
      <w:r w:rsidRPr="000125A7">
        <w:rPr>
          <w:rFonts w:ascii="Arial" w:hAnsi="Arial" w:cs="Arial"/>
        </w:rPr>
        <w:t>', 'electronic', 'safety', 'records', 'language', 'natural language', 'text', 'language processing', 'natural', 'record', 'methods', 'care'</w:t>
      </w:r>
    </w:p>
    <w:p w14:paraId="078E0DC1" w14:textId="27CC8CBA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0"/>
        <w:gridCol w:w="1781"/>
        <w:gridCol w:w="1321"/>
        <w:gridCol w:w="1071"/>
        <w:gridCol w:w="1693"/>
      </w:tblGrid>
      <w:tr w:rsidR="00DD079A" w:rsidRPr="000125A7" w14:paraId="6D75E826" w14:textId="77777777" w:rsidTr="000125A7">
        <w:tc>
          <w:tcPr>
            <w:tcW w:w="3078" w:type="dxa"/>
          </w:tcPr>
          <w:p w14:paraId="5FC15A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Title</w:t>
            </w:r>
          </w:p>
        </w:tc>
        <w:tc>
          <w:tcPr>
            <w:tcW w:w="1440" w:type="dxa"/>
          </w:tcPr>
          <w:p w14:paraId="17C886B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Awardee</w:t>
            </w:r>
          </w:p>
        </w:tc>
        <w:tc>
          <w:tcPr>
            <w:tcW w:w="1350" w:type="dxa"/>
          </w:tcPr>
          <w:p w14:paraId="02E4E2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 Activity</w:t>
            </w:r>
          </w:p>
        </w:tc>
        <w:tc>
          <w:tcPr>
            <w:tcW w:w="1097" w:type="dxa"/>
          </w:tcPr>
          <w:p w14:paraId="21D47E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Year</w:t>
            </w:r>
          </w:p>
        </w:tc>
        <w:tc>
          <w:tcPr>
            <w:tcW w:w="1728" w:type="dxa"/>
          </w:tcPr>
          <w:p w14:paraId="6FF6E32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Sample Silhouette Score</w:t>
            </w:r>
          </w:p>
        </w:tc>
      </w:tr>
      <w:tr w:rsidR="00DD079A" w:rsidRPr="000125A7" w14:paraId="06D3D0A6" w14:textId="77777777" w:rsidTr="000125A7">
        <w:tc>
          <w:tcPr>
            <w:tcW w:w="3078" w:type="dxa"/>
          </w:tcPr>
          <w:p w14:paraId="5F57D9A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Developing Evidence- based User Centered Design and Implementation Guidelines to Improve Health Information Technology Usability</w:t>
            </w:r>
          </w:p>
        </w:tc>
        <w:tc>
          <w:tcPr>
            <w:tcW w:w="1440" w:type="dxa"/>
          </w:tcPr>
          <w:p w14:paraId="4845285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MEDSTAR HEALTH RESEARCH INSTITUTE</w:t>
            </w:r>
          </w:p>
        </w:tc>
        <w:tc>
          <w:tcPr>
            <w:tcW w:w="1350" w:type="dxa"/>
          </w:tcPr>
          <w:p w14:paraId="2029818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735BBF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21DF192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0.036</w:t>
            </w:r>
          </w:p>
        </w:tc>
      </w:tr>
      <w:tr w:rsidR="00DD079A" w:rsidRPr="000125A7" w14:paraId="61D4FB74" w14:textId="77777777" w:rsidTr="000125A7">
        <w:tc>
          <w:tcPr>
            <w:tcW w:w="3078" w:type="dxa"/>
          </w:tcPr>
          <w:p w14:paraId="06F812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Patient Safety and Clinician Cognitive Support Through eMAR Redesign</w:t>
            </w:r>
          </w:p>
        </w:tc>
        <w:tc>
          <w:tcPr>
            <w:tcW w:w="1440" w:type="dxa"/>
          </w:tcPr>
          <w:p w14:paraId="75EF3EF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MEDSTAR HEALTH RESEARCH INSTITUTE</w:t>
            </w:r>
          </w:p>
        </w:tc>
        <w:tc>
          <w:tcPr>
            <w:tcW w:w="1350" w:type="dxa"/>
          </w:tcPr>
          <w:p w14:paraId="764E93F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3F8E701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66E55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0.034</w:t>
            </w:r>
          </w:p>
        </w:tc>
      </w:tr>
      <w:tr w:rsidR="00DD079A" w:rsidRPr="000125A7" w14:paraId="33B00687" w14:textId="77777777" w:rsidTr="000125A7">
        <w:tc>
          <w:tcPr>
            <w:tcW w:w="3078" w:type="dxa"/>
          </w:tcPr>
          <w:p w14:paraId="42BF8D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Dynamic learning for post-vaccine event prediction using temporal information in VAERS</w:t>
            </w:r>
          </w:p>
        </w:tc>
        <w:tc>
          <w:tcPr>
            <w:tcW w:w="1440" w:type="dxa"/>
          </w:tcPr>
          <w:p w14:paraId="499C75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TEXAS HLTH SCI CTR HOUSTON</w:t>
            </w:r>
          </w:p>
        </w:tc>
        <w:tc>
          <w:tcPr>
            <w:tcW w:w="1350" w:type="dxa"/>
          </w:tcPr>
          <w:p w14:paraId="12594CE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06E6E76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346F19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0.028</w:t>
            </w:r>
          </w:p>
        </w:tc>
      </w:tr>
      <w:tr w:rsidR="00DD079A" w:rsidRPr="000125A7" w14:paraId="2AC3325F" w14:textId="77777777" w:rsidTr="000125A7">
        <w:tc>
          <w:tcPr>
            <w:tcW w:w="3078" w:type="dxa"/>
          </w:tcPr>
          <w:p w14:paraId="02F7318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Information Fusion Approach to Longitudinal Health Records</w:t>
            </w:r>
          </w:p>
        </w:tc>
        <w:tc>
          <w:tcPr>
            <w:tcW w:w="1440" w:type="dxa"/>
          </w:tcPr>
          <w:p w14:paraId="6032C7C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OHIO STATE UNIVERSITY</w:t>
            </w:r>
          </w:p>
        </w:tc>
        <w:tc>
          <w:tcPr>
            <w:tcW w:w="1350" w:type="dxa"/>
          </w:tcPr>
          <w:p w14:paraId="1726F3B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4C5F81F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070A21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0.028</w:t>
            </w:r>
          </w:p>
        </w:tc>
      </w:tr>
      <w:tr w:rsidR="00DD079A" w:rsidRPr="000125A7" w14:paraId="4B4CDA1F" w14:textId="77777777" w:rsidTr="000125A7">
        <w:tc>
          <w:tcPr>
            <w:tcW w:w="3078" w:type="dxa"/>
          </w:tcPr>
          <w:p w14:paraId="1D703ABC" w14:textId="0F8F4F8C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Collaborative Research: Statistical algorithms for anomaly detection and patterns recognition in patient care and safety event reports    </w:t>
            </w:r>
          </w:p>
        </w:tc>
        <w:tc>
          <w:tcPr>
            <w:tcW w:w="1440" w:type="dxa"/>
          </w:tcPr>
          <w:p w14:paraId="7589F8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VIRGINIA POLYTECHNIC INST AND ST UNIV</w:t>
            </w:r>
          </w:p>
        </w:tc>
        <w:tc>
          <w:tcPr>
            <w:tcW w:w="1350" w:type="dxa"/>
          </w:tcPr>
          <w:p w14:paraId="48FE7F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66774E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0A03B53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0.028</w:t>
            </w:r>
          </w:p>
        </w:tc>
      </w:tr>
    </w:tbl>
    <w:p w14:paraId="3A457AF9" w14:textId="77777777" w:rsidR="000125A7" w:rsidRDefault="000125A7" w:rsidP="000125A7">
      <w:pPr>
        <w:rPr>
          <w:rFonts w:ascii="Arial" w:hAnsi="Arial" w:cs="Arial"/>
        </w:rPr>
      </w:pPr>
    </w:p>
    <w:p w14:paraId="00AABB98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58C5DB" w14:textId="68A44E25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35</w:t>
      </w:r>
      <w:r w:rsidR="000125A7">
        <w:rPr>
          <w:rFonts w:ascii="Arial" w:hAnsi="Arial" w:cs="Arial"/>
          <w:b/>
          <w:bCs/>
        </w:rPr>
        <w:t>: Older adults</w:t>
      </w:r>
    </w:p>
    <w:p w14:paraId="1A5C6C7C" w14:textId="7179CB44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'older', 'older adults', 'adults', 'depression', 'aging', 'risk', 'treatment', 'age', 'patients', 'cognitive', 'life', 'study', 'aim', 'care', 'outcomes'</w:t>
      </w:r>
    </w:p>
    <w:p w14:paraId="53C3D202" w14:textId="66BA936E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2185"/>
        <w:gridCol w:w="1260"/>
        <w:gridCol w:w="950"/>
        <w:gridCol w:w="1678"/>
      </w:tblGrid>
      <w:tr w:rsidR="00DD079A" w:rsidRPr="000125A7" w14:paraId="5A575E91" w14:textId="77777777" w:rsidTr="000125A7">
        <w:tc>
          <w:tcPr>
            <w:tcW w:w="2783" w:type="dxa"/>
          </w:tcPr>
          <w:p w14:paraId="0EAB40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Title</w:t>
            </w:r>
          </w:p>
        </w:tc>
        <w:tc>
          <w:tcPr>
            <w:tcW w:w="2185" w:type="dxa"/>
          </w:tcPr>
          <w:p w14:paraId="5ACE60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Awardee</w:t>
            </w:r>
          </w:p>
        </w:tc>
        <w:tc>
          <w:tcPr>
            <w:tcW w:w="1260" w:type="dxa"/>
          </w:tcPr>
          <w:p w14:paraId="3A45C94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Award Activity</w:t>
            </w:r>
          </w:p>
        </w:tc>
        <w:tc>
          <w:tcPr>
            <w:tcW w:w="950" w:type="dxa"/>
          </w:tcPr>
          <w:p w14:paraId="2247642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Year</w:t>
            </w:r>
          </w:p>
        </w:tc>
        <w:tc>
          <w:tcPr>
            <w:tcW w:w="1678" w:type="dxa"/>
          </w:tcPr>
          <w:p w14:paraId="27D967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Sample Silhouette Score</w:t>
            </w:r>
          </w:p>
        </w:tc>
      </w:tr>
      <w:tr w:rsidR="00DD079A" w:rsidRPr="000125A7" w14:paraId="1FE30456" w14:textId="77777777" w:rsidTr="000125A7">
        <w:tc>
          <w:tcPr>
            <w:tcW w:w="2783" w:type="dxa"/>
          </w:tcPr>
          <w:p w14:paraId="64D3D6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Frailty, Statins, and Cardiovascular Disease Burden in Older Adults</w:t>
            </w:r>
          </w:p>
        </w:tc>
        <w:tc>
          <w:tcPr>
            <w:tcW w:w="2185" w:type="dxa"/>
          </w:tcPr>
          <w:p w14:paraId="2DCEBBC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HARVARD MEDICAL SCHOOL</w:t>
            </w:r>
          </w:p>
        </w:tc>
        <w:tc>
          <w:tcPr>
            <w:tcW w:w="1260" w:type="dxa"/>
          </w:tcPr>
          <w:p w14:paraId="6F067E0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R03</w:t>
            </w:r>
          </w:p>
        </w:tc>
        <w:tc>
          <w:tcPr>
            <w:tcW w:w="950" w:type="dxa"/>
          </w:tcPr>
          <w:p w14:paraId="671EEB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78" w:type="dxa"/>
          </w:tcPr>
          <w:p w14:paraId="2831F7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2367B5AB" w14:textId="77777777" w:rsidTr="000125A7">
        <w:tc>
          <w:tcPr>
            <w:tcW w:w="2783" w:type="dxa"/>
          </w:tcPr>
          <w:p w14:paraId="632A0C1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Web-based App to Alleviate Loneliness and Isolation in Older Adults at Home</w:t>
            </w:r>
          </w:p>
        </w:tc>
        <w:tc>
          <w:tcPr>
            <w:tcW w:w="2185" w:type="dxa"/>
          </w:tcPr>
          <w:p w14:paraId="5F1DC43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VIGOROUS MIND, INC.</w:t>
            </w:r>
          </w:p>
        </w:tc>
        <w:tc>
          <w:tcPr>
            <w:tcW w:w="1260" w:type="dxa"/>
          </w:tcPr>
          <w:p w14:paraId="13FC41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950" w:type="dxa"/>
          </w:tcPr>
          <w:p w14:paraId="4F64D4D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678" w:type="dxa"/>
          </w:tcPr>
          <w:p w14:paraId="6A463B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1E32BFA8" w14:textId="77777777" w:rsidTr="000125A7">
        <w:tc>
          <w:tcPr>
            <w:tcW w:w="2783" w:type="dxa"/>
          </w:tcPr>
          <w:p w14:paraId="5CB116F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Multimorbidity and Treatment-Related Outcomes in Older Heart Failure Patients</w:t>
            </w:r>
          </w:p>
        </w:tc>
        <w:tc>
          <w:tcPr>
            <w:tcW w:w="2185" w:type="dxa"/>
          </w:tcPr>
          <w:p w14:paraId="10CBFF1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MASSACHUSETTS MED SCH WORCESTER</w:t>
            </w:r>
          </w:p>
        </w:tc>
        <w:tc>
          <w:tcPr>
            <w:tcW w:w="1260" w:type="dxa"/>
          </w:tcPr>
          <w:p w14:paraId="7D06EA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0D5F311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8" w:type="dxa"/>
          </w:tcPr>
          <w:p w14:paraId="17EA9A6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  <w:tr w:rsidR="00DD079A" w:rsidRPr="000125A7" w14:paraId="5C64C2B1" w14:textId="77777777" w:rsidTr="000125A7">
        <w:tc>
          <w:tcPr>
            <w:tcW w:w="2783" w:type="dxa"/>
          </w:tcPr>
          <w:p w14:paraId="1BEF602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Changes in Multimorbidity and Disability Among Race/Ethnic Older Adults (AD/ADRD-Focused Administrative Supplement)</w:t>
            </w:r>
          </w:p>
        </w:tc>
        <w:tc>
          <w:tcPr>
            <w:tcW w:w="2185" w:type="dxa"/>
          </w:tcPr>
          <w:p w14:paraId="4947B2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HEALTH &amp; SCIENCE UNIVERSITY</w:t>
            </w:r>
          </w:p>
        </w:tc>
        <w:tc>
          <w:tcPr>
            <w:tcW w:w="1260" w:type="dxa"/>
          </w:tcPr>
          <w:p w14:paraId="5E978A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0" w:type="dxa"/>
          </w:tcPr>
          <w:p w14:paraId="769CCA9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678" w:type="dxa"/>
          </w:tcPr>
          <w:p w14:paraId="781518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  <w:tr w:rsidR="00DD079A" w:rsidRPr="000125A7" w14:paraId="579E5F49" w14:textId="77777777" w:rsidTr="000125A7">
        <w:tc>
          <w:tcPr>
            <w:tcW w:w="2783" w:type="dxa"/>
          </w:tcPr>
          <w:p w14:paraId="208DDAE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Polypharmacy, Potentially Inappropriate Medications, and Adverse Outcomes in Older Adults with Advanced Cancer Receiving Chemotherapy</w:t>
            </w:r>
          </w:p>
        </w:tc>
        <w:tc>
          <w:tcPr>
            <w:tcW w:w="2185" w:type="dxa"/>
          </w:tcPr>
          <w:p w14:paraId="7D13277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ROCHESTER</w:t>
            </w:r>
          </w:p>
        </w:tc>
        <w:tc>
          <w:tcPr>
            <w:tcW w:w="1260" w:type="dxa"/>
          </w:tcPr>
          <w:p w14:paraId="62DD8A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R03</w:t>
            </w:r>
          </w:p>
        </w:tc>
        <w:tc>
          <w:tcPr>
            <w:tcW w:w="950" w:type="dxa"/>
          </w:tcPr>
          <w:p w14:paraId="6805C0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8" w:type="dxa"/>
          </w:tcPr>
          <w:p w14:paraId="3FB32BA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0.21</w:t>
            </w:r>
          </w:p>
        </w:tc>
      </w:tr>
    </w:tbl>
    <w:p w14:paraId="68D3D853" w14:textId="77777777" w:rsidR="000125A7" w:rsidRDefault="000125A7" w:rsidP="000125A7">
      <w:pPr>
        <w:rPr>
          <w:rFonts w:ascii="Arial" w:hAnsi="Arial" w:cs="Arial"/>
        </w:rPr>
      </w:pPr>
    </w:p>
    <w:p w14:paraId="14B3D488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BA6781" w14:textId="2F46B741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36</w:t>
      </w:r>
      <w:r w:rsidR="000125A7" w:rsidRPr="000125A7">
        <w:rPr>
          <w:rFonts w:ascii="Arial" w:hAnsi="Arial" w:cs="Arial"/>
          <w:b/>
          <w:bCs/>
        </w:rPr>
        <w:t>: Breast cancer</w:t>
      </w:r>
    </w:p>
    <w:p w14:paraId="6851D218" w14:textId="689903F5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'breast', 'breast cancer', 'cancer', 'women', 'risk', 'screening', 'imaging', 'tumor', 'patients', 'decision', 'detection', 'early', 'diagnosis', 'cancers', 'computer'</w:t>
      </w:r>
    </w:p>
    <w:p w14:paraId="0E763812" w14:textId="25F5CE78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561"/>
        <w:gridCol w:w="1170"/>
        <w:gridCol w:w="1044"/>
        <w:gridCol w:w="1728"/>
      </w:tblGrid>
      <w:tr w:rsidR="00DD079A" w:rsidRPr="000125A7" w14:paraId="78962380" w14:textId="77777777" w:rsidTr="000125A7">
        <w:tc>
          <w:tcPr>
            <w:tcW w:w="3168" w:type="dxa"/>
          </w:tcPr>
          <w:p w14:paraId="1721C6F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530" w:type="dxa"/>
          </w:tcPr>
          <w:p w14:paraId="05DA920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2D20D50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44" w:type="dxa"/>
          </w:tcPr>
          <w:p w14:paraId="5F99807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1EE2A9B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228309BE" w14:textId="77777777" w:rsidTr="000125A7">
        <w:tc>
          <w:tcPr>
            <w:tcW w:w="3168" w:type="dxa"/>
          </w:tcPr>
          <w:p w14:paraId="32DCEB0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Quantitative Parenchyma Descriptor as an Imaging Biomarker of Breast Cancer Risk</w:t>
            </w:r>
          </w:p>
        </w:tc>
        <w:tc>
          <w:tcPr>
            <w:tcW w:w="1530" w:type="dxa"/>
          </w:tcPr>
          <w:p w14:paraId="603113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 AT ANN ARBOR</w:t>
            </w:r>
          </w:p>
        </w:tc>
        <w:tc>
          <w:tcPr>
            <w:tcW w:w="1170" w:type="dxa"/>
          </w:tcPr>
          <w:p w14:paraId="55B3E92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044" w:type="dxa"/>
          </w:tcPr>
          <w:p w14:paraId="72056A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54CB9E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  <w:tr w:rsidR="00DD079A" w:rsidRPr="000125A7" w14:paraId="6F1B21E7" w14:textId="77777777" w:rsidTr="000125A7">
        <w:tc>
          <w:tcPr>
            <w:tcW w:w="3168" w:type="dxa"/>
          </w:tcPr>
          <w:p w14:paraId="1819879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Using Markov Decision Processes to Optimize Breast Biopsy Decision Making</w:t>
            </w:r>
          </w:p>
        </w:tc>
        <w:tc>
          <w:tcPr>
            <w:tcW w:w="1530" w:type="dxa"/>
          </w:tcPr>
          <w:p w14:paraId="2674070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1170" w:type="dxa"/>
          </w:tcPr>
          <w:p w14:paraId="4C3E301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44" w:type="dxa"/>
          </w:tcPr>
          <w:p w14:paraId="08C8DEE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728" w:type="dxa"/>
          </w:tcPr>
          <w:p w14:paraId="1D1CA6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2761E98A" w14:textId="77777777" w:rsidTr="000125A7">
        <w:tc>
          <w:tcPr>
            <w:tcW w:w="3168" w:type="dxa"/>
          </w:tcPr>
          <w:p w14:paraId="7EF08B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Informatics Techniques to Optimize Mammography for Aging Populations</w:t>
            </w:r>
          </w:p>
        </w:tc>
        <w:tc>
          <w:tcPr>
            <w:tcW w:w="1530" w:type="dxa"/>
          </w:tcPr>
          <w:p w14:paraId="6D1D413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1170" w:type="dxa"/>
          </w:tcPr>
          <w:p w14:paraId="165BF4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60BA405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644432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02CD4242" w14:textId="77777777" w:rsidTr="000125A7">
        <w:tc>
          <w:tcPr>
            <w:tcW w:w="3168" w:type="dxa"/>
          </w:tcPr>
          <w:p w14:paraId="7249254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Noninvasive, Precision Medicine Approach to Improve Breast Cancer Screening Using Cell-free RNA from Saliva.</w:t>
            </w:r>
          </w:p>
        </w:tc>
        <w:tc>
          <w:tcPr>
            <w:tcW w:w="1530" w:type="dxa"/>
          </w:tcPr>
          <w:p w14:paraId="7B270B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PRIME GENOMICS, INC.</w:t>
            </w:r>
          </w:p>
        </w:tc>
        <w:tc>
          <w:tcPr>
            <w:tcW w:w="1170" w:type="dxa"/>
          </w:tcPr>
          <w:p w14:paraId="23EF16B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1044" w:type="dxa"/>
          </w:tcPr>
          <w:p w14:paraId="26473F8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165CD7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2E4EA72F" w14:textId="77777777" w:rsidTr="000125A7">
        <w:tc>
          <w:tcPr>
            <w:tcW w:w="3168" w:type="dxa"/>
          </w:tcPr>
          <w:p w14:paraId="1773943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Convergent AI for Precise Breast Cancer Risk Assessment</w:t>
            </w:r>
          </w:p>
        </w:tc>
        <w:tc>
          <w:tcPr>
            <w:tcW w:w="1530" w:type="dxa"/>
          </w:tcPr>
          <w:p w14:paraId="480A3C0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METHODIST HOSPITAL RESEARCH INSTITUTE</w:t>
            </w:r>
          </w:p>
        </w:tc>
        <w:tc>
          <w:tcPr>
            <w:tcW w:w="1170" w:type="dxa"/>
          </w:tcPr>
          <w:p w14:paraId="4BADC9E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6527C2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4163D77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0.25</w:t>
            </w:r>
          </w:p>
        </w:tc>
      </w:tr>
    </w:tbl>
    <w:p w14:paraId="7D690804" w14:textId="77777777" w:rsidR="000125A7" w:rsidRDefault="000125A7" w:rsidP="000125A7">
      <w:pPr>
        <w:rPr>
          <w:rFonts w:ascii="Arial" w:hAnsi="Arial" w:cs="Arial"/>
        </w:rPr>
      </w:pPr>
    </w:p>
    <w:p w14:paraId="6E59D9B5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708893" w14:textId="41CB15BE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37</w:t>
      </w:r>
      <w:r w:rsidR="000125A7">
        <w:rPr>
          <w:rFonts w:ascii="Arial" w:hAnsi="Arial" w:cs="Arial"/>
          <w:b/>
          <w:bCs/>
        </w:rPr>
        <w:t>: Language development</w:t>
      </w:r>
    </w:p>
    <w:p w14:paraId="11BD46B5" w14:textId="6DE25F91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'language', 'infants', 'children', 'acquisition', 'statistical', 'speech', 'input', 'disorders', 'patterns', 'development', 'processing', 'proposed', 'natural', 'natural language', 'mechanisms'</w:t>
      </w:r>
    </w:p>
    <w:p w14:paraId="4AF7712A" w14:textId="254E373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2099"/>
        <w:gridCol w:w="1011"/>
        <w:gridCol w:w="1145"/>
        <w:gridCol w:w="1641"/>
      </w:tblGrid>
      <w:tr w:rsidR="00DD079A" w:rsidRPr="000125A7" w14:paraId="30EC7ABE" w14:textId="77777777" w:rsidTr="000125A7">
        <w:tc>
          <w:tcPr>
            <w:tcW w:w="2988" w:type="dxa"/>
          </w:tcPr>
          <w:p w14:paraId="6A34225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070" w:type="dxa"/>
          </w:tcPr>
          <w:p w14:paraId="6D16C45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90" w:type="dxa"/>
          </w:tcPr>
          <w:p w14:paraId="1D76274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157" w:type="dxa"/>
          </w:tcPr>
          <w:p w14:paraId="58CE80B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51" w:type="dxa"/>
          </w:tcPr>
          <w:p w14:paraId="052D2B8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5DB6331" w14:textId="77777777" w:rsidTr="000125A7">
        <w:tc>
          <w:tcPr>
            <w:tcW w:w="2988" w:type="dxa"/>
          </w:tcPr>
          <w:p w14:paraId="7B2D9F8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Structural and Semantic Cues for the Acquisition of Linguistic Regularties</w:t>
            </w:r>
          </w:p>
        </w:tc>
        <w:tc>
          <w:tcPr>
            <w:tcW w:w="2070" w:type="dxa"/>
          </w:tcPr>
          <w:p w14:paraId="204E6D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990" w:type="dxa"/>
          </w:tcPr>
          <w:p w14:paraId="7BBDC93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1157" w:type="dxa"/>
          </w:tcPr>
          <w:p w14:paraId="3ADDBD6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2011</w:t>
            </w:r>
          </w:p>
        </w:tc>
        <w:tc>
          <w:tcPr>
            <w:tcW w:w="1651" w:type="dxa"/>
          </w:tcPr>
          <w:p w14:paraId="67B780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  <w:tr w:rsidR="00DD079A" w:rsidRPr="000125A7" w14:paraId="7E341716" w14:textId="77777777" w:rsidTr="000125A7">
        <w:tc>
          <w:tcPr>
            <w:tcW w:w="2988" w:type="dxa"/>
          </w:tcPr>
          <w:p w14:paraId="4C7912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Neurocognitive determinants of adolescent second language literacy development</w:t>
            </w:r>
          </w:p>
        </w:tc>
        <w:tc>
          <w:tcPr>
            <w:tcW w:w="2070" w:type="dxa"/>
          </w:tcPr>
          <w:p w14:paraId="5BB4D44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HASKINS LABORATORIES, INC.</w:t>
            </w:r>
          </w:p>
        </w:tc>
        <w:tc>
          <w:tcPr>
            <w:tcW w:w="990" w:type="dxa"/>
          </w:tcPr>
          <w:p w14:paraId="43419E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57" w:type="dxa"/>
          </w:tcPr>
          <w:p w14:paraId="477089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651" w:type="dxa"/>
          </w:tcPr>
          <w:p w14:paraId="435A67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0.21</w:t>
            </w:r>
          </w:p>
        </w:tc>
      </w:tr>
      <w:tr w:rsidR="00DD079A" w:rsidRPr="000125A7" w14:paraId="0BC1E87B" w14:textId="77777777" w:rsidTr="000125A7">
        <w:tc>
          <w:tcPr>
            <w:tcW w:w="2988" w:type="dxa"/>
          </w:tcPr>
          <w:p w14:paraId="2F66919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Statistical Learning in Language Acquisition</w:t>
            </w:r>
          </w:p>
        </w:tc>
        <w:tc>
          <w:tcPr>
            <w:tcW w:w="2070" w:type="dxa"/>
          </w:tcPr>
          <w:p w14:paraId="0CED20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990" w:type="dxa"/>
          </w:tcPr>
          <w:p w14:paraId="7FF77C7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R37</w:t>
            </w:r>
          </w:p>
        </w:tc>
        <w:tc>
          <w:tcPr>
            <w:tcW w:w="1157" w:type="dxa"/>
          </w:tcPr>
          <w:p w14:paraId="546FBF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51" w:type="dxa"/>
          </w:tcPr>
          <w:p w14:paraId="5E01F2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  <w:tr w:rsidR="00DD079A" w:rsidRPr="000125A7" w14:paraId="330A1E22" w14:textId="77777777" w:rsidTr="000125A7">
        <w:tc>
          <w:tcPr>
            <w:tcW w:w="2988" w:type="dxa"/>
          </w:tcPr>
          <w:p w14:paraId="29007C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Linking Language Comprehension to Production Patterns</w:t>
            </w:r>
          </w:p>
        </w:tc>
        <w:tc>
          <w:tcPr>
            <w:tcW w:w="2070" w:type="dxa"/>
          </w:tcPr>
          <w:p w14:paraId="12B2D90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990" w:type="dxa"/>
          </w:tcPr>
          <w:p w14:paraId="723C19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57" w:type="dxa"/>
          </w:tcPr>
          <w:p w14:paraId="06A6C7E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2008</w:t>
            </w:r>
          </w:p>
        </w:tc>
        <w:tc>
          <w:tcPr>
            <w:tcW w:w="1651" w:type="dxa"/>
          </w:tcPr>
          <w:p w14:paraId="474EBF3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  <w:tr w:rsidR="00DD079A" w:rsidRPr="000125A7" w14:paraId="177927C5" w14:textId="77777777" w:rsidTr="000125A7">
        <w:tc>
          <w:tcPr>
            <w:tcW w:w="2988" w:type="dxa"/>
          </w:tcPr>
          <w:p w14:paraId="2632DBF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w="2070" w:type="dxa"/>
          </w:tcPr>
          <w:p w14:paraId="082C5B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NORTHWESTERN UNIVERSITY</w:t>
            </w:r>
          </w:p>
        </w:tc>
        <w:tc>
          <w:tcPr>
            <w:tcW w:w="990" w:type="dxa"/>
          </w:tcPr>
          <w:p w14:paraId="28AC26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157" w:type="dxa"/>
          </w:tcPr>
          <w:p w14:paraId="6F5C66B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51" w:type="dxa"/>
          </w:tcPr>
          <w:p w14:paraId="46DC96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0.19</w:t>
            </w:r>
          </w:p>
        </w:tc>
      </w:tr>
    </w:tbl>
    <w:p w14:paraId="66259191" w14:textId="77777777" w:rsidR="000125A7" w:rsidRDefault="000125A7" w:rsidP="000125A7">
      <w:pPr>
        <w:rPr>
          <w:rFonts w:ascii="Arial" w:hAnsi="Arial" w:cs="Arial"/>
        </w:rPr>
      </w:pPr>
    </w:p>
    <w:p w14:paraId="3CCEA18E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F75CA0" w14:textId="744F3513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38</w:t>
      </w:r>
      <w:r w:rsidR="000125A7" w:rsidRPr="000125A7">
        <w:rPr>
          <w:rFonts w:ascii="Arial" w:hAnsi="Arial" w:cs="Arial"/>
          <w:b/>
          <w:bCs/>
        </w:rPr>
        <w:t>: Mental health</w:t>
      </w:r>
    </w:p>
    <w:p w14:paraId="7D33A39D" w14:textId="18876E78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'mental', 'mental health', 'disorders', 'treatment', 'illness', 'behavioral', 'social', 'training', 'depression', 'psychiatric', 'methods', 'patients', 'aim', 'early', 'care'</w:t>
      </w:r>
    </w:p>
    <w:p w14:paraId="728541A1" w14:textId="4118AE0E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1671"/>
        <w:gridCol w:w="1350"/>
        <w:gridCol w:w="954"/>
        <w:gridCol w:w="1728"/>
      </w:tblGrid>
      <w:tr w:rsidR="00DD079A" w:rsidRPr="000125A7" w14:paraId="3EF56E07" w14:textId="77777777" w:rsidTr="000125A7">
        <w:tc>
          <w:tcPr>
            <w:tcW w:w="2988" w:type="dxa"/>
          </w:tcPr>
          <w:p w14:paraId="35A9387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620" w:type="dxa"/>
          </w:tcPr>
          <w:p w14:paraId="37E8455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350" w:type="dxa"/>
          </w:tcPr>
          <w:p w14:paraId="64B8C3B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4" w:type="dxa"/>
          </w:tcPr>
          <w:p w14:paraId="1F3A1F2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13C9C77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9E23352" w14:textId="77777777" w:rsidTr="000125A7">
        <w:tc>
          <w:tcPr>
            <w:tcW w:w="2988" w:type="dxa"/>
          </w:tcPr>
          <w:p w14:paraId="688AE7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Assisted Identification and Navigation of Early Mental Health Symptoms in Youth</w:t>
            </w:r>
          </w:p>
        </w:tc>
        <w:tc>
          <w:tcPr>
            <w:tcW w:w="1620" w:type="dxa"/>
          </w:tcPr>
          <w:p w14:paraId="33F019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KAISER FOUNDATION RESEARCH INSTITUTE</w:t>
            </w:r>
          </w:p>
        </w:tc>
        <w:tc>
          <w:tcPr>
            <w:tcW w:w="1350" w:type="dxa"/>
          </w:tcPr>
          <w:p w14:paraId="1D09A2F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954" w:type="dxa"/>
          </w:tcPr>
          <w:p w14:paraId="15BE58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425F37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0.19</w:t>
            </w:r>
          </w:p>
        </w:tc>
      </w:tr>
      <w:tr w:rsidR="00DD079A" w:rsidRPr="000125A7" w14:paraId="618F3E5F" w14:textId="77777777" w:rsidTr="000125A7">
        <w:tc>
          <w:tcPr>
            <w:tcW w:w="2988" w:type="dxa"/>
          </w:tcPr>
          <w:p w14:paraId="55D7C5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Estimating Population Effects in Mental Health Research Using Meta-Analysis</w:t>
            </w:r>
          </w:p>
        </w:tc>
        <w:tc>
          <w:tcPr>
            <w:tcW w:w="1620" w:type="dxa"/>
          </w:tcPr>
          <w:p w14:paraId="51C485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DUKE UNIVERSITY</w:t>
            </w:r>
          </w:p>
        </w:tc>
        <w:tc>
          <w:tcPr>
            <w:tcW w:w="1350" w:type="dxa"/>
          </w:tcPr>
          <w:p w14:paraId="7B464A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R00</w:t>
            </w:r>
          </w:p>
        </w:tc>
        <w:tc>
          <w:tcPr>
            <w:tcW w:w="954" w:type="dxa"/>
          </w:tcPr>
          <w:p w14:paraId="52B521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9DC3F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  <w:tr w:rsidR="00DD079A" w:rsidRPr="000125A7" w14:paraId="50327994" w14:textId="77777777" w:rsidTr="000125A7">
        <w:tc>
          <w:tcPr>
            <w:tcW w:w="2988" w:type="dxa"/>
          </w:tcPr>
          <w:p w14:paraId="4F58B99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Improved methods to assess the comparative safety of new psychiatric medications</w:t>
            </w:r>
          </w:p>
        </w:tc>
        <w:tc>
          <w:tcPr>
            <w:tcW w:w="1620" w:type="dxa"/>
          </w:tcPr>
          <w:p w14:paraId="19D407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350" w:type="dxa"/>
          </w:tcPr>
          <w:p w14:paraId="764112E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K01</w:t>
            </w:r>
          </w:p>
        </w:tc>
        <w:tc>
          <w:tcPr>
            <w:tcW w:w="954" w:type="dxa"/>
          </w:tcPr>
          <w:p w14:paraId="397EC87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4FDC443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235D35F1" w14:textId="77777777" w:rsidTr="000125A7">
        <w:tc>
          <w:tcPr>
            <w:tcW w:w="2988" w:type="dxa"/>
          </w:tcPr>
          <w:p w14:paraId="3B6EFD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CBTpro: Scaling up CBT for psychosis using simulated patients and spoken language technologies</w:t>
            </w:r>
          </w:p>
        </w:tc>
        <w:tc>
          <w:tcPr>
            <w:tcW w:w="1620" w:type="dxa"/>
          </w:tcPr>
          <w:p w14:paraId="2BEED73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LYSSN.IO, INC.</w:t>
            </w:r>
          </w:p>
        </w:tc>
        <w:tc>
          <w:tcPr>
            <w:tcW w:w="1350" w:type="dxa"/>
          </w:tcPr>
          <w:p w14:paraId="04C2CCE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R42</w:t>
            </w:r>
          </w:p>
        </w:tc>
        <w:tc>
          <w:tcPr>
            <w:tcW w:w="954" w:type="dxa"/>
          </w:tcPr>
          <w:p w14:paraId="403C23D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E37F27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76728EA7" w14:textId="77777777" w:rsidTr="000125A7">
        <w:tc>
          <w:tcPr>
            <w:tcW w:w="2988" w:type="dxa"/>
          </w:tcPr>
          <w:p w14:paraId="49EB244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Real-Time Mobile Cognitive Behavioral Intervention for Serious Mental Illness</w:t>
            </w:r>
          </w:p>
        </w:tc>
        <w:tc>
          <w:tcPr>
            <w:tcW w:w="1620" w:type="dxa"/>
          </w:tcPr>
          <w:p w14:paraId="5CDCC8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1350" w:type="dxa"/>
          </w:tcPr>
          <w:p w14:paraId="1D0ACC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425B7F3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4B2C1D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</w:tbl>
    <w:p w14:paraId="4BD17B41" w14:textId="77777777" w:rsidR="000125A7" w:rsidRDefault="000125A7" w:rsidP="000125A7">
      <w:pPr>
        <w:rPr>
          <w:rFonts w:ascii="Arial" w:hAnsi="Arial" w:cs="Arial"/>
        </w:rPr>
      </w:pPr>
    </w:p>
    <w:p w14:paraId="43CE81BD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D7A09E" w14:textId="7BBDFA69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39</w:t>
      </w:r>
      <w:r w:rsidR="000125A7" w:rsidRPr="000125A7">
        <w:rPr>
          <w:rFonts w:ascii="Arial" w:hAnsi="Arial" w:cs="Arial"/>
          <w:b/>
          <w:bCs/>
        </w:rPr>
        <w:t>: Obesity</w:t>
      </w:r>
    </w:p>
    <w:p w14:paraId="6A4922E9" w14:textId="32B2AAB0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'shape', 'obesity', 'body', '3d', 'childhood', 'risk', 'factors', 'models', 'model', 'parameters', 'analysis', 'assessment', 'metabolic', 'visual', 'methods'</w:t>
      </w:r>
    </w:p>
    <w:p w14:paraId="08FCEE28" w14:textId="12CD2F32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2172"/>
        <w:gridCol w:w="1334"/>
        <w:gridCol w:w="1023"/>
        <w:gridCol w:w="1660"/>
      </w:tblGrid>
      <w:tr w:rsidR="00DD079A" w:rsidRPr="000125A7" w14:paraId="61A554A7" w14:textId="77777777" w:rsidTr="000125A7">
        <w:tc>
          <w:tcPr>
            <w:tcW w:w="2718" w:type="dxa"/>
          </w:tcPr>
          <w:p w14:paraId="2239A24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070" w:type="dxa"/>
          </w:tcPr>
          <w:p w14:paraId="1813E95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350" w:type="dxa"/>
          </w:tcPr>
          <w:p w14:paraId="4EEC97F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39" w:type="dxa"/>
          </w:tcPr>
          <w:p w14:paraId="658F7A6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79" w:type="dxa"/>
          </w:tcPr>
          <w:p w14:paraId="4C57DC2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256A91F" w14:textId="77777777" w:rsidTr="000125A7">
        <w:tc>
          <w:tcPr>
            <w:tcW w:w="2718" w:type="dxa"/>
          </w:tcPr>
          <w:p w14:paraId="1EAD630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Shape up! Kids</w:t>
            </w:r>
          </w:p>
        </w:tc>
        <w:tc>
          <w:tcPr>
            <w:tcW w:w="2070" w:type="dxa"/>
          </w:tcPr>
          <w:p w14:paraId="7CBC237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HAWAII AT MANOA</w:t>
            </w:r>
          </w:p>
        </w:tc>
        <w:tc>
          <w:tcPr>
            <w:tcW w:w="1350" w:type="dxa"/>
          </w:tcPr>
          <w:p w14:paraId="58AA2B2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39" w:type="dxa"/>
          </w:tcPr>
          <w:p w14:paraId="13457E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9" w:type="dxa"/>
          </w:tcPr>
          <w:p w14:paraId="6C05B75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448FAE93" w14:textId="77777777" w:rsidTr="000125A7">
        <w:tc>
          <w:tcPr>
            <w:tcW w:w="2718" w:type="dxa"/>
          </w:tcPr>
          <w:p w14:paraId="41A2C62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Optical Body Composition and Health Assessment</w:t>
            </w:r>
          </w:p>
        </w:tc>
        <w:tc>
          <w:tcPr>
            <w:tcW w:w="2070" w:type="dxa"/>
          </w:tcPr>
          <w:p w14:paraId="1C97BE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HAWAII AT MANOA</w:t>
            </w:r>
          </w:p>
        </w:tc>
        <w:tc>
          <w:tcPr>
            <w:tcW w:w="1350" w:type="dxa"/>
          </w:tcPr>
          <w:p w14:paraId="048163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39" w:type="dxa"/>
          </w:tcPr>
          <w:p w14:paraId="72C0AF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9" w:type="dxa"/>
          </w:tcPr>
          <w:p w14:paraId="65067A5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3BA7CA5B" w14:textId="77777777" w:rsidTr="000125A7">
        <w:tc>
          <w:tcPr>
            <w:tcW w:w="2718" w:type="dxa"/>
          </w:tcPr>
          <w:p w14:paraId="572910D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Computational Modeling of Anatomical Shape Distributions</w:t>
            </w:r>
          </w:p>
        </w:tc>
        <w:tc>
          <w:tcPr>
            <w:tcW w:w="2070" w:type="dxa"/>
          </w:tcPr>
          <w:p w14:paraId="5D79223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INSTITUTE OF TECHNOLOGY</w:t>
            </w:r>
          </w:p>
        </w:tc>
        <w:tc>
          <w:tcPr>
            <w:tcW w:w="1350" w:type="dxa"/>
          </w:tcPr>
          <w:p w14:paraId="0B2169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39" w:type="dxa"/>
          </w:tcPr>
          <w:p w14:paraId="1BE67E9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679" w:type="dxa"/>
          </w:tcPr>
          <w:p w14:paraId="7492B7F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63A1EC53" w14:textId="77777777" w:rsidTr="000125A7">
        <w:tc>
          <w:tcPr>
            <w:tcW w:w="2718" w:type="dxa"/>
          </w:tcPr>
          <w:p w14:paraId="2F0AE03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Validation and Evaluation of a Portable Body Scanner for Determination of Obesity</w:t>
            </w:r>
          </w:p>
        </w:tc>
        <w:tc>
          <w:tcPr>
            <w:tcW w:w="2070" w:type="dxa"/>
          </w:tcPr>
          <w:p w14:paraId="4F49AC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TEXAS, AUSTIN</w:t>
            </w:r>
          </w:p>
        </w:tc>
        <w:tc>
          <w:tcPr>
            <w:tcW w:w="1350" w:type="dxa"/>
          </w:tcPr>
          <w:p w14:paraId="587ACF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39" w:type="dxa"/>
          </w:tcPr>
          <w:p w14:paraId="7A76E9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679" w:type="dxa"/>
          </w:tcPr>
          <w:p w14:paraId="3EF1F7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0F3EB476" w14:textId="77777777" w:rsidTr="000125A7">
        <w:tc>
          <w:tcPr>
            <w:tcW w:w="2718" w:type="dxa"/>
          </w:tcPr>
          <w:p w14:paraId="55F40F5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Calculation of Percent Body Fat by Analyzing Virtual Body Models</w:t>
            </w:r>
          </w:p>
        </w:tc>
        <w:tc>
          <w:tcPr>
            <w:tcW w:w="2070" w:type="dxa"/>
          </w:tcPr>
          <w:p w14:paraId="0EFE02C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GEORGE WASHINGTON UNIVERSITY</w:t>
            </w:r>
          </w:p>
        </w:tc>
        <w:tc>
          <w:tcPr>
            <w:tcW w:w="1350" w:type="dxa"/>
          </w:tcPr>
          <w:p w14:paraId="41BD7BA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39" w:type="dxa"/>
          </w:tcPr>
          <w:p w14:paraId="1D3CF2E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679" w:type="dxa"/>
          </w:tcPr>
          <w:p w14:paraId="463F8E3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</w:tbl>
    <w:p w14:paraId="423D45DA" w14:textId="77777777" w:rsidR="000125A7" w:rsidRDefault="000125A7" w:rsidP="000125A7">
      <w:pPr>
        <w:rPr>
          <w:rFonts w:ascii="Arial" w:hAnsi="Arial" w:cs="Arial"/>
        </w:rPr>
      </w:pPr>
    </w:p>
    <w:p w14:paraId="74A9B137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9DD15B" w14:textId="32C234CE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40</w:t>
      </w:r>
      <w:r w:rsidR="000125A7" w:rsidRPr="000125A7">
        <w:rPr>
          <w:rFonts w:ascii="Arial" w:hAnsi="Arial" w:cs="Arial"/>
          <w:b/>
          <w:bCs/>
        </w:rPr>
        <w:t>: Vision</w:t>
      </w:r>
      <w:r w:rsidR="00F35138">
        <w:rPr>
          <w:rFonts w:ascii="Arial" w:hAnsi="Arial" w:cs="Arial"/>
          <w:b/>
          <w:bCs/>
        </w:rPr>
        <w:t>/Visual abnormalities</w:t>
      </w:r>
    </w:p>
    <w:p w14:paraId="2DD6734D" w14:textId="4D92A31B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'visual', 'vision', 'eye', 'computer', 'impaired', 'recognition', 'computer vision', 'low', 'images', 'people', 'information', 'human', 'understanding', 'neural', 'user'</w:t>
      </w:r>
    </w:p>
    <w:p w14:paraId="081F24E1" w14:textId="17122738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1800"/>
        <w:gridCol w:w="1011"/>
        <w:gridCol w:w="1044"/>
        <w:gridCol w:w="1728"/>
      </w:tblGrid>
      <w:tr w:rsidR="00DD079A" w:rsidRPr="000125A7" w14:paraId="06A61511" w14:textId="77777777" w:rsidTr="000125A7">
        <w:tc>
          <w:tcPr>
            <w:tcW w:w="3078" w:type="dxa"/>
          </w:tcPr>
          <w:p w14:paraId="08757CA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1E3B0DF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90" w:type="dxa"/>
          </w:tcPr>
          <w:p w14:paraId="5A93C8F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44" w:type="dxa"/>
          </w:tcPr>
          <w:p w14:paraId="7292B9A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1E9EFE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ED14B9D" w14:textId="77777777" w:rsidTr="000125A7">
        <w:tc>
          <w:tcPr>
            <w:tcW w:w="3078" w:type="dxa"/>
          </w:tcPr>
          <w:p w14:paraId="2C82E8F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Cue Reliability and Depth Calibration During Space Perception</w:t>
            </w:r>
          </w:p>
        </w:tc>
        <w:tc>
          <w:tcPr>
            <w:tcW w:w="1800" w:type="dxa"/>
          </w:tcPr>
          <w:p w14:paraId="353060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STATE COLLEGE OF OPTOMETRY</w:t>
            </w:r>
          </w:p>
        </w:tc>
        <w:tc>
          <w:tcPr>
            <w:tcW w:w="990" w:type="dxa"/>
          </w:tcPr>
          <w:p w14:paraId="1C0541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10A268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2011</w:t>
            </w:r>
          </w:p>
        </w:tc>
        <w:tc>
          <w:tcPr>
            <w:tcW w:w="1728" w:type="dxa"/>
          </w:tcPr>
          <w:p w14:paraId="4191BB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4C200342" w14:textId="77777777" w:rsidTr="000125A7">
        <w:tc>
          <w:tcPr>
            <w:tcW w:w="3078" w:type="dxa"/>
          </w:tcPr>
          <w:p w14:paraId="0E4E889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Towards cortical visual prosthetics</w:t>
            </w:r>
          </w:p>
        </w:tc>
        <w:tc>
          <w:tcPr>
            <w:tcW w:w="1800" w:type="dxa"/>
          </w:tcPr>
          <w:p w14:paraId="75DA2E4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BOSTON CHILDREN'S HOSPITAL</w:t>
            </w:r>
          </w:p>
        </w:tc>
        <w:tc>
          <w:tcPr>
            <w:tcW w:w="990" w:type="dxa"/>
          </w:tcPr>
          <w:p w14:paraId="4E2DCF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044" w:type="dxa"/>
          </w:tcPr>
          <w:p w14:paraId="4E87EC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728" w:type="dxa"/>
          </w:tcPr>
          <w:p w14:paraId="4F7810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72C016D8" w14:textId="77777777" w:rsidTr="000125A7">
        <w:tc>
          <w:tcPr>
            <w:tcW w:w="3078" w:type="dxa"/>
          </w:tcPr>
          <w:p w14:paraId="0329D5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Designing Visually Accessible Spaces</w:t>
            </w:r>
          </w:p>
        </w:tc>
        <w:tc>
          <w:tcPr>
            <w:tcW w:w="1800" w:type="dxa"/>
          </w:tcPr>
          <w:p w14:paraId="76F006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MINNESOTA</w:t>
            </w:r>
          </w:p>
        </w:tc>
        <w:tc>
          <w:tcPr>
            <w:tcW w:w="990" w:type="dxa"/>
          </w:tcPr>
          <w:p w14:paraId="7133AAF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663394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63D80E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1699024F" w14:textId="77777777" w:rsidTr="000125A7">
        <w:tc>
          <w:tcPr>
            <w:tcW w:w="3078" w:type="dxa"/>
          </w:tcPr>
          <w:p w14:paraId="4E394A6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Visual Assessment System for Retinal Function/Drug Discovery</w:t>
            </w:r>
          </w:p>
        </w:tc>
        <w:tc>
          <w:tcPr>
            <w:tcW w:w="1800" w:type="dxa"/>
          </w:tcPr>
          <w:p w14:paraId="06E7A3C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AFASCI, INC.</w:t>
            </w:r>
          </w:p>
        </w:tc>
        <w:tc>
          <w:tcPr>
            <w:tcW w:w="990" w:type="dxa"/>
          </w:tcPr>
          <w:p w14:paraId="7F833E7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R41</w:t>
            </w:r>
          </w:p>
        </w:tc>
        <w:tc>
          <w:tcPr>
            <w:tcW w:w="1044" w:type="dxa"/>
          </w:tcPr>
          <w:p w14:paraId="6900635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4EF135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6087C0CD" w14:textId="77777777" w:rsidTr="000125A7">
        <w:tc>
          <w:tcPr>
            <w:tcW w:w="3078" w:type="dxa"/>
          </w:tcPr>
          <w:p w14:paraId="06FA5C2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Perceptual bases of visual concepts</w:t>
            </w:r>
          </w:p>
        </w:tc>
        <w:tc>
          <w:tcPr>
            <w:tcW w:w="1800" w:type="dxa"/>
          </w:tcPr>
          <w:p w14:paraId="4DAE1A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IOWA</w:t>
            </w:r>
          </w:p>
        </w:tc>
        <w:tc>
          <w:tcPr>
            <w:tcW w:w="990" w:type="dxa"/>
          </w:tcPr>
          <w:p w14:paraId="2B40AA3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44" w:type="dxa"/>
          </w:tcPr>
          <w:p w14:paraId="6ACEF9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728" w:type="dxa"/>
          </w:tcPr>
          <w:p w14:paraId="2141488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</w:tbl>
    <w:p w14:paraId="30AFDF70" w14:textId="77777777" w:rsidR="000125A7" w:rsidRDefault="000125A7" w:rsidP="000125A7">
      <w:pPr>
        <w:rPr>
          <w:rFonts w:ascii="Arial" w:hAnsi="Arial" w:cs="Arial"/>
        </w:rPr>
      </w:pPr>
    </w:p>
    <w:p w14:paraId="493A90C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FC51F0" w14:textId="5526BF78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41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“Big data” education</w:t>
      </w:r>
    </w:p>
    <w:p w14:paraId="7EB37428" w14:textId="00C4480E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'big', 'big data', 'science', 'biomedical', 'training', 'methods', 'scientists', 'tools', 'program', 'complex', 'social', 'brain', 'computing', 'computational', 'machine learning'</w:t>
      </w:r>
    </w:p>
    <w:p w14:paraId="198E2F26" w14:textId="457C1AF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6"/>
        <w:gridCol w:w="1904"/>
        <w:gridCol w:w="1248"/>
        <w:gridCol w:w="909"/>
        <w:gridCol w:w="1689"/>
      </w:tblGrid>
      <w:tr w:rsidR="00DD079A" w:rsidRPr="000125A7" w14:paraId="65805149" w14:textId="77777777" w:rsidTr="000125A7">
        <w:tc>
          <w:tcPr>
            <w:tcW w:w="3168" w:type="dxa"/>
          </w:tcPr>
          <w:p w14:paraId="34E0396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19062C3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1CDBC62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19" w:type="dxa"/>
          </w:tcPr>
          <w:p w14:paraId="364D7D2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09" w:type="dxa"/>
          </w:tcPr>
          <w:p w14:paraId="55C79A8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1D2ADB1" w14:textId="77777777" w:rsidTr="000125A7">
        <w:tc>
          <w:tcPr>
            <w:tcW w:w="3168" w:type="dxa"/>
          </w:tcPr>
          <w:p w14:paraId="06BB3D5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Big Data Coursework for Computational Medicine</w:t>
            </w:r>
          </w:p>
        </w:tc>
        <w:tc>
          <w:tcPr>
            <w:tcW w:w="1800" w:type="dxa"/>
          </w:tcPr>
          <w:p w14:paraId="582D8BB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WEILL MEDICAL COLL OF CORNELL UNIV</w:t>
            </w:r>
          </w:p>
        </w:tc>
        <w:tc>
          <w:tcPr>
            <w:tcW w:w="1260" w:type="dxa"/>
          </w:tcPr>
          <w:p w14:paraId="665707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R25</w:t>
            </w:r>
          </w:p>
        </w:tc>
        <w:tc>
          <w:tcPr>
            <w:tcW w:w="919" w:type="dxa"/>
          </w:tcPr>
          <w:p w14:paraId="33C2409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09" w:type="dxa"/>
          </w:tcPr>
          <w:p w14:paraId="3E35D2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55655107" w14:textId="77777777" w:rsidTr="000125A7">
        <w:tc>
          <w:tcPr>
            <w:tcW w:w="3168" w:type="dxa"/>
          </w:tcPr>
          <w:p w14:paraId="7A5E3C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Fisk University/UIUC-Mayo KnowENG BD2K Center R25 Partnership</w:t>
            </w:r>
          </w:p>
        </w:tc>
        <w:tc>
          <w:tcPr>
            <w:tcW w:w="1800" w:type="dxa"/>
          </w:tcPr>
          <w:p w14:paraId="0C4725C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FISK UNIVERSITY</w:t>
            </w:r>
          </w:p>
        </w:tc>
        <w:tc>
          <w:tcPr>
            <w:tcW w:w="1260" w:type="dxa"/>
          </w:tcPr>
          <w:p w14:paraId="208205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R25</w:t>
            </w:r>
          </w:p>
        </w:tc>
        <w:tc>
          <w:tcPr>
            <w:tcW w:w="919" w:type="dxa"/>
          </w:tcPr>
          <w:p w14:paraId="370AE2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09" w:type="dxa"/>
          </w:tcPr>
          <w:p w14:paraId="37A524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0C9C9E27" w14:textId="77777777" w:rsidTr="000125A7">
        <w:tc>
          <w:tcPr>
            <w:tcW w:w="3168" w:type="dxa"/>
          </w:tcPr>
          <w:p w14:paraId="2AE263D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Administrative Supplement Request for Transforming Analytical Learning in the Era of Big Data</w:t>
            </w:r>
          </w:p>
        </w:tc>
        <w:tc>
          <w:tcPr>
            <w:tcW w:w="1800" w:type="dxa"/>
          </w:tcPr>
          <w:p w14:paraId="4A1E0BD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MICHIGAN AT ANN ARBOR</w:t>
            </w:r>
          </w:p>
        </w:tc>
        <w:tc>
          <w:tcPr>
            <w:tcW w:w="1260" w:type="dxa"/>
          </w:tcPr>
          <w:p w14:paraId="7DB85EC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R25</w:t>
            </w:r>
          </w:p>
        </w:tc>
        <w:tc>
          <w:tcPr>
            <w:tcW w:w="919" w:type="dxa"/>
          </w:tcPr>
          <w:p w14:paraId="2518592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09" w:type="dxa"/>
          </w:tcPr>
          <w:p w14:paraId="321FE4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0.21</w:t>
            </w:r>
          </w:p>
        </w:tc>
      </w:tr>
      <w:tr w:rsidR="00DD079A" w:rsidRPr="000125A7" w14:paraId="2DB7E851" w14:textId="77777777" w:rsidTr="000125A7">
        <w:tc>
          <w:tcPr>
            <w:tcW w:w="3168" w:type="dxa"/>
          </w:tcPr>
          <w:p w14:paraId="6F6BEEC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Summer Institute for Statistics of Big Data</w:t>
            </w:r>
          </w:p>
        </w:tc>
        <w:tc>
          <w:tcPr>
            <w:tcW w:w="1800" w:type="dxa"/>
          </w:tcPr>
          <w:p w14:paraId="1AB4DD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WASHINGTON</w:t>
            </w:r>
          </w:p>
        </w:tc>
        <w:tc>
          <w:tcPr>
            <w:tcW w:w="1260" w:type="dxa"/>
          </w:tcPr>
          <w:p w14:paraId="27A360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R25</w:t>
            </w:r>
          </w:p>
        </w:tc>
        <w:tc>
          <w:tcPr>
            <w:tcW w:w="919" w:type="dxa"/>
          </w:tcPr>
          <w:p w14:paraId="41BCF41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09" w:type="dxa"/>
          </w:tcPr>
          <w:p w14:paraId="08EE016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0.18</w:t>
            </w:r>
          </w:p>
        </w:tc>
      </w:tr>
      <w:tr w:rsidR="00DD079A" w:rsidRPr="000125A7" w14:paraId="57C01D24" w14:textId="77777777" w:rsidTr="000125A7">
        <w:tc>
          <w:tcPr>
            <w:tcW w:w="3168" w:type="dxa"/>
          </w:tcPr>
          <w:p w14:paraId="03582B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Developing Cloud-based tools for Big Neural Data</w:t>
            </w:r>
          </w:p>
        </w:tc>
        <w:tc>
          <w:tcPr>
            <w:tcW w:w="1800" w:type="dxa"/>
          </w:tcPr>
          <w:p w14:paraId="68893FD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260" w:type="dxa"/>
          </w:tcPr>
          <w:p w14:paraId="7463D8E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K01</w:t>
            </w:r>
          </w:p>
        </w:tc>
        <w:tc>
          <w:tcPr>
            <w:tcW w:w="919" w:type="dxa"/>
          </w:tcPr>
          <w:p w14:paraId="3583F0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09" w:type="dxa"/>
          </w:tcPr>
          <w:p w14:paraId="21A1D0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</w:tbl>
    <w:p w14:paraId="539C79B9" w14:textId="77777777" w:rsidR="000125A7" w:rsidRDefault="000125A7" w:rsidP="000125A7">
      <w:pPr>
        <w:rPr>
          <w:rFonts w:ascii="Arial" w:hAnsi="Arial" w:cs="Arial"/>
        </w:rPr>
      </w:pPr>
    </w:p>
    <w:p w14:paraId="741B2002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2AD6C2" w14:textId="4EACF280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42</w:t>
      </w:r>
      <w:r w:rsidR="000125A7" w:rsidRPr="000125A7">
        <w:rPr>
          <w:rFonts w:ascii="Arial" w:hAnsi="Arial" w:cs="Arial"/>
          <w:b/>
          <w:bCs/>
        </w:rPr>
        <w:t>: Non-descript</w:t>
      </w:r>
    </w:p>
    <w:p w14:paraId="52906AD9" w14:textId="3BA9FC4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'social', 'intervention', 'interventions', 'mobile', 'behavior', 'behavioral', 'treatment', 'control', 'study', 'training', 'support', 'care', 'families', 'risk', 'adolescents'</w:t>
      </w:r>
    </w:p>
    <w:p w14:paraId="74CF5F85" w14:textId="095FF8A7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2181"/>
        <w:gridCol w:w="1260"/>
        <w:gridCol w:w="770"/>
        <w:gridCol w:w="1678"/>
      </w:tblGrid>
      <w:tr w:rsidR="00DD079A" w:rsidRPr="000125A7" w14:paraId="7F4C8E0C" w14:textId="77777777" w:rsidTr="000125A7">
        <w:tc>
          <w:tcPr>
            <w:tcW w:w="2967" w:type="dxa"/>
          </w:tcPr>
          <w:p w14:paraId="067D7A7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181" w:type="dxa"/>
          </w:tcPr>
          <w:p w14:paraId="16CEE9B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1AE9D1B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770" w:type="dxa"/>
          </w:tcPr>
          <w:p w14:paraId="171F02C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78" w:type="dxa"/>
          </w:tcPr>
          <w:p w14:paraId="1BBB663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7C7343F3" w14:textId="77777777" w:rsidTr="000125A7">
        <w:tc>
          <w:tcPr>
            <w:tcW w:w="2967" w:type="dxa"/>
          </w:tcPr>
          <w:p w14:paraId="36F270E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Wiring Adolescents </w:t>
            </w:r>
            <w:proofErr w:type="gramStart"/>
            <w:r w:rsidRPr="000125A7">
              <w:rPr>
                <w:rFonts w:ascii="Arial" w:hAnsi="Arial" w:cs="Arial"/>
              </w:rPr>
              <w:t>With</w:t>
            </w:r>
            <w:proofErr w:type="gramEnd"/>
            <w:r w:rsidRPr="000125A7">
              <w:rPr>
                <w:rFonts w:ascii="Arial" w:hAnsi="Arial" w:cs="Arial"/>
              </w:rPr>
              <w:t xml:space="preserve"> Social Anxiety via Behavioral Interventions (WASABI): a closed-loop mobile intervention to reduce social anxiety and improve social skills</w:t>
            </w:r>
          </w:p>
        </w:tc>
        <w:tc>
          <w:tcPr>
            <w:tcW w:w="2181" w:type="dxa"/>
          </w:tcPr>
          <w:p w14:paraId="0DE277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POSIT SCIENCE CORPORATION</w:t>
            </w:r>
          </w:p>
        </w:tc>
        <w:tc>
          <w:tcPr>
            <w:tcW w:w="1260" w:type="dxa"/>
          </w:tcPr>
          <w:p w14:paraId="4408C5C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770" w:type="dxa"/>
          </w:tcPr>
          <w:p w14:paraId="1F99461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78" w:type="dxa"/>
          </w:tcPr>
          <w:p w14:paraId="562249B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0.055</w:t>
            </w:r>
          </w:p>
        </w:tc>
      </w:tr>
      <w:tr w:rsidR="00DD079A" w:rsidRPr="000125A7" w14:paraId="25A24C22" w14:textId="77777777" w:rsidTr="000125A7">
        <w:tc>
          <w:tcPr>
            <w:tcW w:w="2967" w:type="dxa"/>
          </w:tcPr>
          <w:p w14:paraId="6D02CA3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Feasibility Trial of a Problem-Solving Weight Loss Mobile Application</w:t>
            </w:r>
          </w:p>
        </w:tc>
        <w:tc>
          <w:tcPr>
            <w:tcW w:w="2181" w:type="dxa"/>
          </w:tcPr>
          <w:p w14:paraId="1F15AE3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 OF MASSACHUSETTS MED SCH WORCESTER</w:t>
            </w:r>
          </w:p>
        </w:tc>
        <w:tc>
          <w:tcPr>
            <w:tcW w:w="1260" w:type="dxa"/>
          </w:tcPr>
          <w:p w14:paraId="1DC9AA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770" w:type="dxa"/>
          </w:tcPr>
          <w:p w14:paraId="5CA7A29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678" w:type="dxa"/>
          </w:tcPr>
          <w:p w14:paraId="2615992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0.043</w:t>
            </w:r>
          </w:p>
        </w:tc>
      </w:tr>
      <w:tr w:rsidR="00DD079A" w:rsidRPr="000125A7" w14:paraId="67CA71B9" w14:textId="77777777" w:rsidTr="000125A7">
        <w:tc>
          <w:tcPr>
            <w:tcW w:w="2967" w:type="dxa"/>
          </w:tcPr>
          <w:p w14:paraId="5E4F86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Artificial Intelligence in a Mobile Intervention for Depression (AIM)</w:t>
            </w:r>
          </w:p>
        </w:tc>
        <w:tc>
          <w:tcPr>
            <w:tcW w:w="2181" w:type="dxa"/>
          </w:tcPr>
          <w:p w14:paraId="2BEF4C6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NORTHWESTERN UNIVERSITY AT CHICAGO</w:t>
            </w:r>
          </w:p>
        </w:tc>
        <w:tc>
          <w:tcPr>
            <w:tcW w:w="1260" w:type="dxa"/>
          </w:tcPr>
          <w:p w14:paraId="165301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70" w:type="dxa"/>
          </w:tcPr>
          <w:p w14:paraId="0964F6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678" w:type="dxa"/>
          </w:tcPr>
          <w:p w14:paraId="0148FAC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0.032</w:t>
            </w:r>
          </w:p>
        </w:tc>
      </w:tr>
      <w:tr w:rsidR="00DD079A" w:rsidRPr="000125A7" w14:paraId="234AE72A" w14:textId="77777777" w:rsidTr="000125A7">
        <w:tc>
          <w:tcPr>
            <w:tcW w:w="2967" w:type="dxa"/>
          </w:tcPr>
          <w:p w14:paraId="5C79AB9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Pragmatics to Reveal Intention in </w:t>
            </w:r>
            <w:proofErr w:type="gramStart"/>
            <w:r w:rsidRPr="000125A7">
              <w:rPr>
                <w:rFonts w:ascii="Arial" w:hAnsi="Arial" w:cs="Arial"/>
              </w:rPr>
              <w:t>Social Media</w:t>
            </w:r>
            <w:proofErr w:type="gramEnd"/>
            <w:r w:rsidRPr="000125A7">
              <w:rPr>
                <w:rFonts w:ascii="Arial" w:hAnsi="Arial" w:cs="Arial"/>
              </w:rPr>
              <w:t xml:space="preserve"> (PRISM) for Health Promotion</w:t>
            </w:r>
          </w:p>
        </w:tc>
        <w:tc>
          <w:tcPr>
            <w:tcW w:w="2181" w:type="dxa"/>
          </w:tcPr>
          <w:p w14:paraId="42B8759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TEXAS HLTH SCI CTR HOUSTON</w:t>
            </w:r>
          </w:p>
        </w:tc>
        <w:tc>
          <w:tcPr>
            <w:tcW w:w="1260" w:type="dxa"/>
          </w:tcPr>
          <w:p w14:paraId="398391A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70" w:type="dxa"/>
          </w:tcPr>
          <w:p w14:paraId="077844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78" w:type="dxa"/>
          </w:tcPr>
          <w:p w14:paraId="2BE24A5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0.031</w:t>
            </w:r>
          </w:p>
        </w:tc>
      </w:tr>
      <w:tr w:rsidR="00DD079A" w:rsidRPr="000125A7" w14:paraId="2540B5E3" w14:textId="77777777" w:rsidTr="000125A7">
        <w:tc>
          <w:tcPr>
            <w:tcW w:w="2967" w:type="dxa"/>
          </w:tcPr>
          <w:p w14:paraId="0B92FDE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Supplementing Survey-Based Analyses of Group Vaccination Narratives and Behaviors Using </w:t>
            </w:r>
            <w:proofErr w:type="gramStart"/>
            <w:r w:rsidRPr="000125A7">
              <w:rPr>
                <w:rFonts w:ascii="Arial" w:hAnsi="Arial" w:cs="Arial"/>
              </w:rPr>
              <w:t>Social Media</w:t>
            </w:r>
            <w:proofErr w:type="gramEnd"/>
          </w:p>
        </w:tc>
        <w:tc>
          <w:tcPr>
            <w:tcW w:w="2181" w:type="dxa"/>
          </w:tcPr>
          <w:p w14:paraId="2122E0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GEORGE WASHINGTON UNIVERSITY</w:t>
            </w:r>
          </w:p>
        </w:tc>
        <w:tc>
          <w:tcPr>
            <w:tcW w:w="1260" w:type="dxa"/>
          </w:tcPr>
          <w:p w14:paraId="51FF22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770" w:type="dxa"/>
          </w:tcPr>
          <w:p w14:paraId="43CAF2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78" w:type="dxa"/>
          </w:tcPr>
          <w:p w14:paraId="5BD2137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0.031</w:t>
            </w:r>
          </w:p>
        </w:tc>
      </w:tr>
    </w:tbl>
    <w:p w14:paraId="4F534CEF" w14:textId="77777777" w:rsidR="000125A7" w:rsidRDefault="000125A7" w:rsidP="000125A7">
      <w:pPr>
        <w:rPr>
          <w:rFonts w:ascii="Arial" w:hAnsi="Arial" w:cs="Arial"/>
        </w:rPr>
      </w:pPr>
    </w:p>
    <w:p w14:paraId="2F8D2533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8E8528" w14:textId="317B049A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43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Science</w:t>
      </w:r>
      <w:r w:rsidR="000125A7">
        <w:rPr>
          <w:rFonts w:ascii="Arial" w:hAnsi="Arial" w:cs="Arial"/>
          <w:b/>
          <w:bCs/>
        </w:rPr>
        <w:t xml:space="preserve"> education</w:t>
      </w:r>
    </w:p>
    <w:p w14:paraId="6ABAD6E8" w14:textId="0C96904C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'students', 'science', 'school', 'course', 'program', 'biomedical', 'biology', 'support', 'phase', 'software', 'technology', 'medical', 'computer', 'scientific', 'content'</w:t>
      </w:r>
    </w:p>
    <w:p w14:paraId="2007EA79" w14:textId="1CD36FE7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1620"/>
        <w:gridCol w:w="1170"/>
        <w:gridCol w:w="864"/>
        <w:gridCol w:w="1728"/>
      </w:tblGrid>
      <w:tr w:rsidR="00DD079A" w:rsidRPr="000125A7" w14:paraId="4971C0C6" w14:textId="77777777" w:rsidTr="000125A7">
        <w:tc>
          <w:tcPr>
            <w:tcW w:w="3258" w:type="dxa"/>
          </w:tcPr>
          <w:p w14:paraId="7C97122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620" w:type="dxa"/>
          </w:tcPr>
          <w:p w14:paraId="4A9FDB4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71ABF15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64" w:type="dxa"/>
          </w:tcPr>
          <w:p w14:paraId="6C57239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5FD820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1C40CBC" w14:textId="77777777" w:rsidTr="000125A7">
        <w:tc>
          <w:tcPr>
            <w:tcW w:w="3258" w:type="dxa"/>
          </w:tcPr>
          <w:p w14:paraId="2BFD46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Building a classroom game economy to improve mathematical reasoning and prepare K-5 students for success in STEM learning</w:t>
            </w:r>
          </w:p>
        </w:tc>
        <w:tc>
          <w:tcPr>
            <w:tcW w:w="1620" w:type="dxa"/>
          </w:tcPr>
          <w:p w14:paraId="2E7E87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TEACHLEY, LLC</w:t>
            </w:r>
          </w:p>
        </w:tc>
        <w:tc>
          <w:tcPr>
            <w:tcW w:w="1170" w:type="dxa"/>
          </w:tcPr>
          <w:p w14:paraId="471AAA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864" w:type="dxa"/>
          </w:tcPr>
          <w:p w14:paraId="6516B1D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2B26B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52745F4B" w14:textId="77777777" w:rsidTr="000125A7">
        <w:tc>
          <w:tcPr>
            <w:tcW w:w="3258" w:type="dxa"/>
          </w:tcPr>
          <w:p w14:paraId="592929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interactive, digital platform to transform biological learning</w:t>
            </w:r>
          </w:p>
        </w:tc>
        <w:tc>
          <w:tcPr>
            <w:tcW w:w="1620" w:type="dxa"/>
          </w:tcPr>
          <w:p w14:paraId="1B2C6C0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SQUID BOOKS, LLC</w:t>
            </w:r>
          </w:p>
        </w:tc>
        <w:tc>
          <w:tcPr>
            <w:tcW w:w="1170" w:type="dxa"/>
          </w:tcPr>
          <w:p w14:paraId="12393CE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864" w:type="dxa"/>
          </w:tcPr>
          <w:p w14:paraId="38E26D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18F53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0.25</w:t>
            </w:r>
          </w:p>
        </w:tc>
      </w:tr>
      <w:tr w:rsidR="00DD079A" w:rsidRPr="000125A7" w14:paraId="2C150ED3" w14:textId="77777777" w:rsidTr="000125A7">
        <w:tc>
          <w:tcPr>
            <w:tcW w:w="3258" w:type="dxa"/>
          </w:tcPr>
          <w:p w14:paraId="55789F5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interactive, digital platform to transform physical science learning</w:t>
            </w:r>
          </w:p>
        </w:tc>
        <w:tc>
          <w:tcPr>
            <w:tcW w:w="1620" w:type="dxa"/>
          </w:tcPr>
          <w:p w14:paraId="0F85469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SQUID BOOKS, LLC</w:t>
            </w:r>
          </w:p>
        </w:tc>
        <w:tc>
          <w:tcPr>
            <w:tcW w:w="1170" w:type="dxa"/>
          </w:tcPr>
          <w:p w14:paraId="06F2BA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864" w:type="dxa"/>
          </w:tcPr>
          <w:p w14:paraId="28E95C3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1B83D8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0F9916BE" w14:textId="77777777" w:rsidTr="000125A7">
        <w:tc>
          <w:tcPr>
            <w:tcW w:w="3258" w:type="dxa"/>
          </w:tcPr>
          <w:p w14:paraId="3EE67F3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MUSC Minority Student Development Program</w:t>
            </w:r>
          </w:p>
        </w:tc>
        <w:tc>
          <w:tcPr>
            <w:tcW w:w="1620" w:type="dxa"/>
          </w:tcPr>
          <w:p w14:paraId="2BAAE3D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MEDICAL UNIVERSITY OF SOUTH CAROLINA</w:t>
            </w:r>
          </w:p>
        </w:tc>
        <w:tc>
          <w:tcPr>
            <w:tcW w:w="1170" w:type="dxa"/>
          </w:tcPr>
          <w:p w14:paraId="55F3121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R25</w:t>
            </w:r>
          </w:p>
        </w:tc>
        <w:tc>
          <w:tcPr>
            <w:tcW w:w="864" w:type="dxa"/>
          </w:tcPr>
          <w:p w14:paraId="690A8A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2008</w:t>
            </w:r>
          </w:p>
        </w:tc>
        <w:tc>
          <w:tcPr>
            <w:tcW w:w="1728" w:type="dxa"/>
          </w:tcPr>
          <w:p w14:paraId="5477B6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118518D8" w14:textId="77777777" w:rsidTr="000125A7">
        <w:tc>
          <w:tcPr>
            <w:tcW w:w="3258" w:type="dxa"/>
          </w:tcPr>
          <w:p w14:paraId="7F0A330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MBRS IMSD Program at the University of Kansas</w:t>
            </w:r>
          </w:p>
        </w:tc>
        <w:tc>
          <w:tcPr>
            <w:tcW w:w="1620" w:type="dxa"/>
          </w:tcPr>
          <w:p w14:paraId="4554F3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KANSAS LAWRENCE</w:t>
            </w:r>
          </w:p>
        </w:tc>
        <w:tc>
          <w:tcPr>
            <w:tcW w:w="1170" w:type="dxa"/>
          </w:tcPr>
          <w:p w14:paraId="670B92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R25</w:t>
            </w:r>
          </w:p>
        </w:tc>
        <w:tc>
          <w:tcPr>
            <w:tcW w:w="864" w:type="dxa"/>
          </w:tcPr>
          <w:p w14:paraId="420FC73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2008</w:t>
            </w:r>
          </w:p>
        </w:tc>
        <w:tc>
          <w:tcPr>
            <w:tcW w:w="1728" w:type="dxa"/>
          </w:tcPr>
          <w:p w14:paraId="725A694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</w:tbl>
    <w:p w14:paraId="1188F75A" w14:textId="77777777" w:rsidR="000125A7" w:rsidRDefault="000125A7" w:rsidP="000125A7">
      <w:pPr>
        <w:rPr>
          <w:rFonts w:ascii="Arial" w:hAnsi="Arial" w:cs="Arial"/>
        </w:rPr>
      </w:pPr>
    </w:p>
    <w:p w14:paraId="0433F64C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16C05B" w14:textId="6E102B3D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44</w:t>
      </w:r>
      <w:r w:rsidR="000125A7">
        <w:rPr>
          <w:rFonts w:ascii="Arial" w:hAnsi="Arial" w:cs="Arial"/>
          <w:b/>
          <w:bCs/>
        </w:rPr>
        <w:t>: Motor disorders</w:t>
      </w:r>
    </w:p>
    <w:p w14:paraId="65FF7804" w14:textId="2C66BB5E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'motor', 'movement', 'control', 'stimulation', 'neural', 'function', 'signals', 'injury', 'sensory', 'signal', 'activity', 'circuits', 'studies', 'brain', 'development'</w:t>
      </w:r>
    </w:p>
    <w:p w14:paraId="381DB041" w14:textId="14AC1975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1980"/>
        <w:gridCol w:w="1170"/>
        <w:gridCol w:w="864"/>
        <w:gridCol w:w="1728"/>
      </w:tblGrid>
      <w:tr w:rsidR="00DD079A" w:rsidRPr="000125A7" w14:paraId="147B4D1C" w14:textId="77777777" w:rsidTr="000125A7">
        <w:tc>
          <w:tcPr>
            <w:tcW w:w="2898" w:type="dxa"/>
          </w:tcPr>
          <w:p w14:paraId="15DE2B2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80" w:type="dxa"/>
          </w:tcPr>
          <w:p w14:paraId="0729D3E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6AB2235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64" w:type="dxa"/>
          </w:tcPr>
          <w:p w14:paraId="4F03DC0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621D2E0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461CCA66" w14:textId="77777777" w:rsidTr="000125A7">
        <w:tc>
          <w:tcPr>
            <w:tcW w:w="2898" w:type="dxa"/>
          </w:tcPr>
          <w:p w14:paraId="5949F6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Enabling forelimb function with agonist drug and epidural stimulation in SCI</w:t>
            </w:r>
          </w:p>
        </w:tc>
        <w:tc>
          <w:tcPr>
            <w:tcW w:w="1980" w:type="dxa"/>
          </w:tcPr>
          <w:p w14:paraId="05730F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LOS ANGELES</w:t>
            </w:r>
          </w:p>
        </w:tc>
        <w:tc>
          <w:tcPr>
            <w:tcW w:w="1170" w:type="dxa"/>
          </w:tcPr>
          <w:p w14:paraId="2A2662F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864" w:type="dxa"/>
          </w:tcPr>
          <w:p w14:paraId="1DB0545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109F30B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43169FCC" w14:textId="77777777" w:rsidTr="000125A7">
        <w:tc>
          <w:tcPr>
            <w:tcW w:w="2898" w:type="dxa"/>
          </w:tcPr>
          <w:p w14:paraId="598D96C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Defining the anatomical, molecular and functional logic of internal copy circuits involved in dexterous forelimb behaviors</w:t>
            </w:r>
          </w:p>
        </w:tc>
        <w:tc>
          <w:tcPr>
            <w:tcW w:w="1980" w:type="dxa"/>
          </w:tcPr>
          <w:p w14:paraId="27DF17F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SALK INSTITUTE FOR BIOLOGICAL STUDIES</w:t>
            </w:r>
          </w:p>
        </w:tc>
        <w:tc>
          <w:tcPr>
            <w:tcW w:w="1170" w:type="dxa"/>
          </w:tcPr>
          <w:p w14:paraId="34A6D1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7EC19C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649F01D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67BBE295" w14:textId="77777777" w:rsidTr="000125A7">
        <w:tc>
          <w:tcPr>
            <w:tcW w:w="2898" w:type="dxa"/>
          </w:tcPr>
          <w:p w14:paraId="55FD374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Spinal Epidural Electrode Array to Facilitate Standing and Stepping After SCI</w:t>
            </w:r>
          </w:p>
        </w:tc>
        <w:tc>
          <w:tcPr>
            <w:tcW w:w="1980" w:type="dxa"/>
          </w:tcPr>
          <w:p w14:paraId="6E3E039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LOS ANGELES</w:t>
            </w:r>
          </w:p>
        </w:tc>
        <w:tc>
          <w:tcPr>
            <w:tcW w:w="1170" w:type="dxa"/>
          </w:tcPr>
          <w:p w14:paraId="5C1CBA8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552CC4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2012</w:t>
            </w:r>
          </w:p>
        </w:tc>
        <w:tc>
          <w:tcPr>
            <w:tcW w:w="1728" w:type="dxa"/>
          </w:tcPr>
          <w:p w14:paraId="3188CA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7C372B56" w14:textId="77777777" w:rsidTr="000125A7">
        <w:tc>
          <w:tcPr>
            <w:tcW w:w="2898" w:type="dxa"/>
          </w:tcPr>
          <w:p w14:paraId="2DF05F1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Spinal Epidural Electrode Array </w:t>
            </w:r>
            <w:proofErr w:type="gramStart"/>
            <w:r w:rsidRPr="000125A7">
              <w:rPr>
                <w:rFonts w:ascii="Arial" w:hAnsi="Arial" w:cs="Arial"/>
              </w:rPr>
              <w:t>To</w:t>
            </w:r>
            <w:proofErr w:type="gramEnd"/>
            <w:r w:rsidRPr="000125A7">
              <w:rPr>
                <w:rFonts w:ascii="Arial" w:hAnsi="Arial" w:cs="Arial"/>
              </w:rPr>
              <w:t xml:space="preserve"> Facilitate Standing and Stepping After SCI</w:t>
            </w:r>
          </w:p>
        </w:tc>
        <w:tc>
          <w:tcPr>
            <w:tcW w:w="1980" w:type="dxa"/>
          </w:tcPr>
          <w:p w14:paraId="797DFEC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LOS ANGELES</w:t>
            </w:r>
          </w:p>
        </w:tc>
        <w:tc>
          <w:tcPr>
            <w:tcW w:w="1170" w:type="dxa"/>
          </w:tcPr>
          <w:p w14:paraId="71A4F6C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864" w:type="dxa"/>
          </w:tcPr>
          <w:p w14:paraId="609D323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099D8D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6BA42952" w14:textId="77777777" w:rsidTr="000125A7">
        <w:tc>
          <w:tcPr>
            <w:tcW w:w="2898" w:type="dxa"/>
          </w:tcPr>
          <w:p w14:paraId="6B8689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Non-Invasive System for Identifying Neural Behavior</w:t>
            </w:r>
          </w:p>
        </w:tc>
        <w:tc>
          <w:tcPr>
            <w:tcW w:w="1980" w:type="dxa"/>
          </w:tcPr>
          <w:p w14:paraId="235555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ALTEC, INC.</w:t>
            </w:r>
          </w:p>
        </w:tc>
        <w:tc>
          <w:tcPr>
            <w:tcW w:w="1170" w:type="dxa"/>
          </w:tcPr>
          <w:p w14:paraId="1BAAE40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4" w:type="dxa"/>
          </w:tcPr>
          <w:p w14:paraId="05FB94A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728" w:type="dxa"/>
          </w:tcPr>
          <w:p w14:paraId="1F827A8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</w:tbl>
    <w:p w14:paraId="6330F718" w14:textId="77777777" w:rsidR="000125A7" w:rsidRDefault="000125A7" w:rsidP="000125A7">
      <w:pPr>
        <w:rPr>
          <w:rFonts w:ascii="Arial" w:hAnsi="Arial" w:cs="Arial"/>
        </w:rPr>
      </w:pPr>
    </w:p>
    <w:p w14:paraId="34F3B4AB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D20E2D" w14:textId="3A8A0A17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45</w:t>
      </w:r>
      <w:r w:rsidR="000125A7" w:rsidRPr="000125A7">
        <w:rPr>
          <w:rFonts w:ascii="Arial" w:hAnsi="Arial" w:cs="Arial"/>
          <w:b/>
          <w:bCs/>
        </w:rPr>
        <w:t>: Autism</w:t>
      </w:r>
    </w:p>
    <w:p w14:paraId="369BEA07" w14:textId="23079670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asd</w:t>
      </w:r>
      <w:proofErr w:type="spellEnd"/>
      <w:r w:rsidRPr="000125A7">
        <w:rPr>
          <w:rFonts w:ascii="Arial" w:hAnsi="Arial" w:cs="Arial"/>
        </w:rPr>
        <w:t>', 'autism', 'children', 'brain', 'disorder', 'connectivity', 'behavioral', 'spectrum', 'disorders', 'early', 'social', 'infants', 'functional', 'developmental', 'language'</w:t>
      </w:r>
    </w:p>
    <w:p w14:paraId="7A15EFC2" w14:textId="166DCE76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1800"/>
        <w:gridCol w:w="1350"/>
        <w:gridCol w:w="868"/>
        <w:gridCol w:w="1728"/>
      </w:tblGrid>
      <w:tr w:rsidR="00DD079A" w:rsidRPr="000125A7" w14:paraId="54A9E832" w14:textId="77777777" w:rsidTr="000125A7">
        <w:tc>
          <w:tcPr>
            <w:tcW w:w="2898" w:type="dxa"/>
          </w:tcPr>
          <w:p w14:paraId="7C7690A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6B98AC1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350" w:type="dxa"/>
          </w:tcPr>
          <w:p w14:paraId="5B0DC7A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68" w:type="dxa"/>
          </w:tcPr>
          <w:p w14:paraId="3AB0B2B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27C53C6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25F782BC" w14:textId="77777777" w:rsidTr="000125A7">
        <w:tc>
          <w:tcPr>
            <w:tcW w:w="2898" w:type="dxa"/>
          </w:tcPr>
          <w:p w14:paraId="153D9E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Cerebellar connectivity and error-based learning in infants at risk for autism</w:t>
            </w:r>
          </w:p>
        </w:tc>
        <w:tc>
          <w:tcPr>
            <w:tcW w:w="1800" w:type="dxa"/>
          </w:tcPr>
          <w:p w14:paraId="77EDFB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WASHINGTON UNIVERSITY</w:t>
            </w:r>
          </w:p>
        </w:tc>
        <w:tc>
          <w:tcPr>
            <w:tcW w:w="1350" w:type="dxa"/>
          </w:tcPr>
          <w:p w14:paraId="7FC367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868" w:type="dxa"/>
          </w:tcPr>
          <w:p w14:paraId="0659EF1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4336BCD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0.29</w:t>
            </w:r>
          </w:p>
        </w:tc>
      </w:tr>
      <w:tr w:rsidR="00DD079A" w:rsidRPr="000125A7" w14:paraId="14DC2076" w14:textId="77777777" w:rsidTr="000125A7">
        <w:tc>
          <w:tcPr>
            <w:tcW w:w="2898" w:type="dxa"/>
          </w:tcPr>
          <w:p w14:paraId="235F3F1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Investigating quantitative signatures of autism in toddlers</w:t>
            </w:r>
          </w:p>
        </w:tc>
        <w:tc>
          <w:tcPr>
            <w:tcW w:w="1800" w:type="dxa"/>
          </w:tcPr>
          <w:p w14:paraId="180412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COLUMBIA UNIVERSITY </w:t>
            </w:r>
            <w:proofErr w:type="gramStart"/>
            <w:r w:rsidRPr="000125A7">
              <w:rPr>
                <w:rFonts w:ascii="Arial" w:hAnsi="Arial" w:cs="Arial"/>
              </w:rPr>
              <w:t>TEACHERS</w:t>
            </w:r>
            <w:proofErr w:type="gramEnd"/>
            <w:r w:rsidRPr="000125A7">
              <w:rPr>
                <w:rFonts w:ascii="Arial" w:hAnsi="Arial" w:cs="Arial"/>
              </w:rPr>
              <w:t xml:space="preserve"> COLLEGE</w:t>
            </w:r>
          </w:p>
        </w:tc>
        <w:tc>
          <w:tcPr>
            <w:tcW w:w="1350" w:type="dxa"/>
          </w:tcPr>
          <w:p w14:paraId="6F3AF4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8" w:type="dxa"/>
          </w:tcPr>
          <w:p w14:paraId="43D171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4F9F9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4656E8D0" w14:textId="77777777" w:rsidTr="000125A7">
        <w:tc>
          <w:tcPr>
            <w:tcW w:w="2898" w:type="dxa"/>
          </w:tcPr>
          <w:p w14:paraId="5BD60D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Novel video-based approaches for detection of autism risk in the first year of life</w:t>
            </w:r>
          </w:p>
        </w:tc>
        <w:tc>
          <w:tcPr>
            <w:tcW w:w="1800" w:type="dxa"/>
          </w:tcPr>
          <w:p w14:paraId="3DC868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AT DAVIS</w:t>
            </w:r>
          </w:p>
        </w:tc>
        <w:tc>
          <w:tcPr>
            <w:tcW w:w="1350" w:type="dxa"/>
          </w:tcPr>
          <w:p w14:paraId="4C67C0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68" w:type="dxa"/>
          </w:tcPr>
          <w:p w14:paraId="433DC4E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3B8746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0.25</w:t>
            </w:r>
          </w:p>
        </w:tc>
      </w:tr>
      <w:tr w:rsidR="00DD079A" w:rsidRPr="000125A7" w14:paraId="7124F9A2" w14:textId="77777777" w:rsidTr="000125A7">
        <w:tc>
          <w:tcPr>
            <w:tcW w:w="2898" w:type="dxa"/>
          </w:tcPr>
          <w:p w14:paraId="0F2E59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Co-occurring ADHD in young children with ASD: Precursors, detection, neural signatures, and early treatment</w:t>
            </w:r>
          </w:p>
        </w:tc>
        <w:tc>
          <w:tcPr>
            <w:tcW w:w="1800" w:type="dxa"/>
          </w:tcPr>
          <w:p w14:paraId="002825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DUKE UNIVERSITY</w:t>
            </w:r>
          </w:p>
        </w:tc>
        <w:tc>
          <w:tcPr>
            <w:tcW w:w="1350" w:type="dxa"/>
          </w:tcPr>
          <w:p w14:paraId="1F2F8C4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P50</w:t>
            </w:r>
          </w:p>
        </w:tc>
        <w:tc>
          <w:tcPr>
            <w:tcW w:w="868" w:type="dxa"/>
          </w:tcPr>
          <w:p w14:paraId="7E24570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32C9A3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76452B20" w14:textId="77777777" w:rsidTr="000125A7">
        <w:tc>
          <w:tcPr>
            <w:tcW w:w="2898" w:type="dxa"/>
          </w:tcPr>
          <w:p w14:paraId="3289AAE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Adapting Biomarker Assays for Individuals with Autism and Intellectual Disability</w:t>
            </w:r>
          </w:p>
        </w:tc>
        <w:tc>
          <w:tcPr>
            <w:tcW w:w="1800" w:type="dxa"/>
          </w:tcPr>
          <w:p w14:paraId="666DF48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YALE UNIVERSITY</w:t>
            </w:r>
          </w:p>
        </w:tc>
        <w:tc>
          <w:tcPr>
            <w:tcW w:w="1350" w:type="dxa"/>
          </w:tcPr>
          <w:p w14:paraId="234A90A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868" w:type="dxa"/>
          </w:tcPr>
          <w:p w14:paraId="7E9BED3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EE8710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</w:tbl>
    <w:p w14:paraId="56A33DA6" w14:textId="77777777" w:rsidR="000125A7" w:rsidRDefault="000125A7" w:rsidP="000125A7">
      <w:pPr>
        <w:rPr>
          <w:rFonts w:ascii="Arial" w:hAnsi="Arial" w:cs="Arial"/>
        </w:rPr>
      </w:pPr>
    </w:p>
    <w:p w14:paraId="206B5F09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94680E" w14:textId="6A69ABAE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46</w:t>
      </w:r>
      <w:r w:rsidR="000125A7">
        <w:rPr>
          <w:rFonts w:ascii="Arial" w:hAnsi="Arial" w:cs="Arial"/>
          <w:b/>
          <w:bCs/>
        </w:rPr>
        <w:t>: Mass Spectrometry</w:t>
      </w:r>
    </w:p>
    <w:p w14:paraId="0B7AC40E" w14:textId="42802BE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ms</w:t>
      </w:r>
      <w:proofErr w:type="spellEnd"/>
      <w:r w:rsidRPr="000125A7">
        <w:rPr>
          <w:rFonts w:ascii="Arial" w:hAnsi="Arial" w:cs="Arial"/>
        </w:rPr>
        <w:t>', 'mass', 'disease', 'biomarkers', 'protein', 'analysis', 'analytical', 'proteins', 'high', 'identification', 'patients', 'samples', 'methods', 'diagnosis', 'identify'</w:t>
      </w:r>
    </w:p>
    <w:p w14:paraId="223CA460" w14:textId="7FC00401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1980"/>
        <w:gridCol w:w="1080"/>
        <w:gridCol w:w="990"/>
        <w:gridCol w:w="1728"/>
      </w:tblGrid>
      <w:tr w:rsidR="00DD079A" w:rsidRPr="000125A7" w14:paraId="6E0E770B" w14:textId="77777777" w:rsidTr="000125A7">
        <w:tc>
          <w:tcPr>
            <w:tcW w:w="3078" w:type="dxa"/>
          </w:tcPr>
          <w:p w14:paraId="1668BDA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80" w:type="dxa"/>
          </w:tcPr>
          <w:p w14:paraId="4B3F631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59CA2E0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90" w:type="dxa"/>
          </w:tcPr>
          <w:p w14:paraId="3C54518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9C88E7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7361F308" w14:textId="77777777" w:rsidTr="000125A7">
        <w:tc>
          <w:tcPr>
            <w:tcW w:w="3078" w:type="dxa"/>
          </w:tcPr>
          <w:p w14:paraId="3BF9DEF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New Model of Peptide Fragmentation for Improved Protein Identification and Targ</w:t>
            </w:r>
          </w:p>
        </w:tc>
        <w:tc>
          <w:tcPr>
            <w:tcW w:w="1980" w:type="dxa"/>
          </w:tcPr>
          <w:p w14:paraId="7BEAF7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COLORADO</w:t>
            </w:r>
          </w:p>
        </w:tc>
        <w:tc>
          <w:tcPr>
            <w:tcW w:w="1080" w:type="dxa"/>
          </w:tcPr>
          <w:p w14:paraId="00187C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0" w:type="dxa"/>
          </w:tcPr>
          <w:p w14:paraId="465C7D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6543C17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  <w:tr w:rsidR="00DD079A" w:rsidRPr="000125A7" w14:paraId="52F0950F" w14:textId="77777777" w:rsidTr="000125A7">
        <w:tc>
          <w:tcPr>
            <w:tcW w:w="3078" w:type="dxa"/>
          </w:tcPr>
          <w:p w14:paraId="0FB55C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Improving Diagnosis of Multiple Sclerosis Through the Integration of Novel Imaging and Laboratory Biomarkers</w:t>
            </w:r>
          </w:p>
        </w:tc>
        <w:tc>
          <w:tcPr>
            <w:tcW w:w="1980" w:type="dxa"/>
          </w:tcPr>
          <w:p w14:paraId="3BBC284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VERMONT &amp; ST AGRIC COLLEGE</w:t>
            </w:r>
          </w:p>
        </w:tc>
        <w:tc>
          <w:tcPr>
            <w:tcW w:w="1080" w:type="dxa"/>
          </w:tcPr>
          <w:p w14:paraId="3C62F12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K02</w:t>
            </w:r>
          </w:p>
        </w:tc>
        <w:tc>
          <w:tcPr>
            <w:tcW w:w="990" w:type="dxa"/>
          </w:tcPr>
          <w:p w14:paraId="3AC973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5D4FA1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0.26</w:t>
            </w:r>
          </w:p>
        </w:tc>
      </w:tr>
      <w:tr w:rsidR="00DD079A" w:rsidRPr="000125A7" w14:paraId="29A0FF32" w14:textId="77777777" w:rsidTr="000125A7">
        <w:tc>
          <w:tcPr>
            <w:tcW w:w="3078" w:type="dxa"/>
          </w:tcPr>
          <w:p w14:paraId="72933EB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Analysis of LC-MS data to identify peptide and glycan biomarkers for hepatocellul</w:t>
            </w:r>
          </w:p>
        </w:tc>
        <w:tc>
          <w:tcPr>
            <w:tcW w:w="1980" w:type="dxa"/>
          </w:tcPr>
          <w:p w14:paraId="15D992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GEORGETOWN UNIVERSITY</w:t>
            </w:r>
          </w:p>
        </w:tc>
        <w:tc>
          <w:tcPr>
            <w:tcW w:w="1080" w:type="dxa"/>
          </w:tcPr>
          <w:p w14:paraId="56E65A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0" w:type="dxa"/>
          </w:tcPr>
          <w:p w14:paraId="5E2E8AE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728" w:type="dxa"/>
          </w:tcPr>
          <w:p w14:paraId="3A92B7C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0.24</w:t>
            </w:r>
          </w:p>
        </w:tc>
      </w:tr>
      <w:tr w:rsidR="00DD079A" w:rsidRPr="000125A7" w14:paraId="56D1683D" w14:textId="77777777" w:rsidTr="000125A7">
        <w:tc>
          <w:tcPr>
            <w:tcW w:w="3078" w:type="dxa"/>
          </w:tcPr>
          <w:p w14:paraId="206AF9F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Sequential Ion/Ion Reactions for Large Peptide and Whole Protein Characterization</w:t>
            </w:r>
          </w:p>
        </w:tc>
        <w:tc>
          <w:tcPr>
            <w:tcW w:w="1980" w:type="dxa"/>
          </w:tcPr>
          <w:p w14:paraId="4303E8D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1080" w:type="dxa"/>
          </w:tcPr>
          <w:p w14:paraId="0808933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0" w:type="dxa"/>
          </w:tcPr>
          <w:p w14:paraId="4C0387C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3E7CDA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48762B0E" w14:textId="77777777" w:rsidTr="000125A7">
        <w:tc>
          <w:tcPr>
            <w:tcW w:w="3078" w:type="dxa"/>
          </w:tcPr>
          <w:p w14:paraId="3A98D92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Novel Strategies to Identify GxE Contributions to MS Pathogenesis</w:t>
            </w:r>
          </w:p>
        </w:tc>
        <w:tc>
          <w:tcPr>
            <w:tcW w:w="1980" w:type="dxa"/>
          </w:tcPr>
          <w:p w14:paraId="14D09E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BERKELEY</w:t>
            </w:r>
          </w:p>
        </w:tc>
        <w:tc>
          <w:tcPr>
            <w:tcW w:w="1080" w:type="dxa"/>
          </w:tcPr>
          <w:p w14:paraId="225FE6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90" w:type="dxa"/>
          </w:tcPr>
          <w:p w14:paraId="54294D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28" w:type="dxa"/>
          </w:tcPr>
          <w:p w14:paraId="4F8F532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</w:tbl>
    <w:p w14:paraId="701654E7" w14:textId="77777777" w:rsidR="000125A7" w:rsidRDefault="000125A7" w:rsidP="000125A7">
      <w:pPr>
        <w:rPr>
          <w:rFonts w:ascii="Arial" w:hAnsi="Arial" w:cs="Arial"/>
        </w:rPr>
      </w:pPr>
    </w:p>
    <w:p w14:paraId="37356763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5E85C9" w14:textId="00B9460E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47</w:t>
      </w:r>
      <w:r w:rsidR="000125A7" w:rsidRPr="000125A7">
        <w:rPr>
          <w:rFonts w:ascii="Arial" w:hAnsi="Arial" w:cs="Arial"/>
          <w:b/>
          <w:bCs/>
        </w:rPr>
        <w:t xml:space="preserve">: </w:t>
      </w:r>
      <w:r w:rsidR="00F35138">
        <w:rPr>
          <w:rFonts w:ascii="Arial" w:hAnsi="Arial" w:cs="Arial"/>
          <w:b/>
          <w:bCs/>
        </w:rPr>
        <w:t>Basic n</w:t>
      </w:r>
      <w:r w:rsidR="000125A7" w:rsidRPr="000125A7">
        <w:rPr>
          <w:rFonts w:ascii="Arial" w:hAnsi="Arial" w:cs="Arial"/>
          <w:b/>
          <w:bCs/>
        </w:rPr>
        <w:t>euroscience</w:t>
      </w:r>
    </w:p>
    <w:p w14:paraId="32FD8A13" w14:textId="7777777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'neuroscience', 'core', 'computational', 'neuronal', 'tools', 'center', 'brain', 'informatics', 'integrated', 'consortium', 'community', 'training', 'complex', 'alcohol', 'resources'</w:t>
      </w:r>
    </w:p>
    <w:p w14:paraId="2B1F7132" w14:textId="27F667EC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2465"/>
        <w:gridCol w:w="1011"/>
        <w:gridCol w:w="771"/>
        <w:gridCol w:w="1537"/>
      </w:tblGrid>
      <w:tr w:rsidR="00DD079A" w:rsidRPr="000125A7" w14:paraId="0C9F3F5F" w14:textId="77777777" w:rsidTr="000125A7">
        <w:tc>
          <w:tcPr>
            <w:tcW w:w="3258" w:type="dxa"/>
          </w:tcPr>
          <w:p w14:paraId="5D3F57B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250" w:type="dxa"/>
          </w:tcPr>
          <w:p w14:paraId="621516A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90" w:type="dxa"/>
          </w:tcPr>
          <w:p w14:paraId="5E137C6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781" w:type="dxa"/>
          </w:tcPr>
          <w:p w14:paraId="2C978269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577" w:type="dxa"/>
          </w:tcPr>
          <w:p w14:paraId="4B72C29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69417D7" w14:textId="77777777" w:rsidTr="000125A7">
        <w:tc>
          <w:tcPr>
            <w:tcW w:w="3258" w:type="dxa"/>
          </w:tcPr>
          <w:p w14:paraId="544EDB4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NEW DRUG TARGETS FOR APOPTOSIS</w:t>
            </w:r>
          </w:p>
        </w:tc>
        <w:tc>
          <w:tcPr>
            <w:tcW w:w="2250" w:type="dxa"/>
          </w:tcPr>
          <w:p w14:paraId="704017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ARIZONA</w:t>
            </w:r>
          </w:p>
        </w:tc>
        <w:tc>
          <w:tcPr>
            <w:tcW w:w="990" w:type="dxa"/>
          </w:tcPr>
          <w:p w14:paraId="65C7E86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P01</w:t>
            </w:r>
          </w:p>
        </w:tc>
        <w:tc>
          <w:tcPr>
            <w:tcW w:w="781" w:type="dxa"/>
          </w:tcPr>
          <w:p w14:paraId="412AC90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2006</w:t>
            </w:r>
          </w:p>
        </w:tc>
        <w:tc>
          <w:tcPr>
            <w:tcW w:w="1577" w:type="dxa"/>
          </w:tcPr>
          <w:p w14:paraId="216FBC3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61546223" w14:textId="77777777" w:rsidTr="000125A7">
        <w:tc>
          <w:tcPr>
            <w:tcW w:w="3258" w:type="dxa"/>
          </w:tcPr>
          <w:p w14:paraId="0A63841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Integrated Neuroinformatics Resource for Alcoholism (IN*</w:t>
            </w:r>
          </w:p>
        </w:tc>
        <w:tc>
          <w:tcPr>
            <w:tcW w:w="2250" w:type="dxa"/>
          </w:tcPr>
          <w:p w14:paraId="26CF89A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COLORADO DENVER</w:t>
            </w:r>
          </w:p>
        </w:tc>
        <w:tc>
          <w:tcPr>
            <w:tcW w:w="990" w:type="dxa"/>
          </w:tcPr>
          <w:p w14:paraId="02DF911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781" w:type="dxa"/>
          </w:tcPr>
          <w:p w14:paraId="55CE3AF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577" w:type="dxa"/>
          </w:tcPr>
          <w:p w14:paraId="63B993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75FDA8AB" w14:textId="77777777" w:rsidTr="000125A7">
        <w:tc>
          <w:tcPr>
            <w:tcW w:w="3258" w:type="dxa"/>
          </w:tcPr>
          <w:p w14:paraId="7D45B3E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Neuroscience Gateway to Enable Dissemination of Computational </w:t>
            </w:r>
            <w:proofErr w:type="gramStart"/>
            <w:r w:rsidRPr="000125A7">
              <w:rPr>
                <w:rFonts w:ascii="Arial" w:hAnsi="Arial" w:cs="Arial"/>
              </w:rPr>
              <w:t>And</w:t>
            </w:r>
            <w:proofErr w:type="gramEnd"/>
            <w:r w:rsidRPr="000125A7">
              <w:rPr>
                <w:rFonts w:ascii="Arial" w:hAnsi="Arial" w:cs="Arial"/>
              </w:rPr>
              <w:t xml:space="preserve"> Data Processing Tools And Software.</w:t>
            </w:r>
          </w:p>
        </w:tc>
        <w:tc>
          <w:tcPr>
            <w:tcW w:w="2250" w:type="dxa"/>
          </w:tcPr>
          <w:p w14:paraId="761380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990" w:type="dxa"/>
          </w:tcPr>
          <w:p w14:paraId="6546066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U24</w:t>
            </w:r>
          </w:p>
        </w:tc>
        <w:tc>
          <w:tcPr>
            <w:tcW w:w="781" w:type="dxa"/>
          </w:tcPr>
          <w:p w14:paraId="4A704C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577" w:type="dxa"/>
          </w:tcPr>
          <w:p w14:paraId="51243B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22DF3D51" w14:textId="77777777" w:rsidTr="000125A7">
        <w:tc>
          <w:tcPr>
            <w:tcW w:w="3258" w:type="dxa"/>
          </w:tcPr>
          <w:p w14:paraId="1F3CAB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Training a new generation of computational neuroscientists bridging neurobiology</w:t>
            </w:r>
          </w:p>
        </w:tc>
        <w:tc>
          <w:tcPr>
            <w:tcW w:w="2250" w:type="dxa"/>
          </w:tcPr>
          <w:p w14:paraId="757CA50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NEW YORK UNIVERSITY</w:t>
            </w:r>
          </w:p>
        </w:tc>
        <w:tc>
          <w:tcPr>
            <w:tcW w:w="990" w:type="dxa"/>
          </w:tcPr>
          <w:p w14:paraId="49D44A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R90</w:t>
            </w:r>
          </w:p>
        </w:tc>
        <w:tc>
          <w:tcPr>
            <w:tcW w:w="781" w:type="dxa"/>
          </w:tcPr>
          <w:p w14:paraId="704DF4D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577" w:type="dxa"/>
          </w:tcPr>
          <w:p w14:paraId="79B7FFD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303DAFE6" w14:textId="77777777" w:rsidTr="000125A7">
        <w:tc>
          <w:tcPr>
            <w:tcW w:w="3258" w:type="dxa"/>
          </w:tcPr>
          <w:p w14:paraId="69400E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Neuroinformatics platform using machine learning and content-based image retrieval for neuroscience image data</w:t>
            </w:r>
          </w:p>
        </w:tc>
        <w:tc>
          <w:tcPr>
            <w:tcW w:w="2250" w:type="dxa"/>
          </w:tcPr>
          <w:p w14:paraId="5970F9C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MICROBRIGHTFIELD, LLC</w:t>
            </w:r>
          </w:p>
        </w:tc>
        <w:tc>
          <w:tcPr>
            <w:tcW w:w="990" w:type="dxa"/>
          </w:tcPr>
          <w:p w14:paraId="5E2A6F4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R44</w:t>
            </w:r>
          </w:p>
        </w:tc>
        <w:tc>
          <w:tcPr>
            <w:tcW w:w="781" w:type="dxa"/>
          </w:tcPr>
          <w:p w14:paraId="1CFADA0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577" w:type="dxa"/>
          </w:tcPr>
          <w:p w14:paraId="5E8BB22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0.082</w:t>
            </w:r>
          </w:p>
        </w:tc>
      </w:tr>
    </w:tbl>
    <w:p w14:paraId="49D2945C" w14:textId="77777777" w:rsidR="000125A7" w:rsidRDefault="000125A7" w:rsidP="000125A7">
      <w:pPr>
        <w:rPr>
          <w:rFonts w:ascii="Arial" w:hAnsi="Arial" w:cs="Arial"/>
        </w:rPr>
      </w:pPr>
    </w:p>
    <w:p w14:paraId="44256944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91D376" w14:textId="0D894CD4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48</w:t>
      </w:r>
      <w:r w:rsidR="000125A7">
        <w:rPr>
          <w:rFonts w:ascii="Arial" w:hAnsi="Arial" w:cs="Arial"/>
          <w:b/>
          <w:bCs/>
        </w:rPr>
        <w:t>: Environmental science</w:t>
      </w:r>
    </w:p>
    <w:p w14:paraId="5D853DBC" w14:textId="7777777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'cell', 'cells', 'single cell', 'single', 'cellular', 'cell types', 'types', 'human', 'tissue', 'analysis', 'molecular', 'signaling', 'disease', 'immune', 'aim'</w:t>
      </w:r>
    </w:p>
    <w:p w14:paraId="25FFB310" w14:textId="5B9E35BA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  <w:gridCol w:w="1537"/>
        <w:gridCol w:w="1170"/>
        <w:gridCol w:w="954"/>
        <w:gridCol w:w="1728"/>
      </w:tblGrid>
      <w:tr w:rsidR="00DD079A" w:rsidRPr="000125A7" w14:paraId="64181367" w14:textId="77777777" w:rsidTr="000125A7">
        <w:tc>
          <w:tcPr>
            <w:tcW w:w="3348" w:type="dxa"/>
          </w:tcPr>
          <w:p w14:paraId="7A6A259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440" w:type="dxa"/>
          </w:tcPr>
          <w:p w14:paraId="5530F5E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5255CBD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4" w:type="dxa"/>
          </w:tcPr>
          <w:p w14:paraId="407926A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2CBEB8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57234870" w14:textId="77777777" w:rsidTr="000125A7">
        <w:tc>
          <w:tcPr>
            <w:tcW w:w="3348" w:type="dxa"/>
          </w:tcPr>
          <w:p w14:paraId="0AAD437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Principal Component Pursuit to Assess Exposure to Environmental Mixtures in Epidemiologic Studies</w:t>
            </w:r>
          </w:p>
        </w:tc>
        <w:tc>
          <w:tcPr>
            <w:tcW w:w="1440" w:type="dxa"/>
          </w:tcPr>
          <w:p w14:paraId="34011B8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COLUMBIA UNIVERSITY HEALTH SCIENCES</w:t>
            </w:r>
          </w:p>
        </w:tc>
        <w:tc>
          <w:tcPr>
            <w:tcW w:w="1170" w:type="dxa"/>
          </w:tcPr>
          <w:p w14:paraId="298A87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4269ED3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4BECF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1482E3E8" w14:textId="77777777" w:rsidTr="000125A7">
        <w:tc>
          <w:tcPr>
            <w:tcW w:w="3348" w:type="dxa"/>
          </w:tcPr>
          <w:p w14:paraId="7F9EC29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Complex Mixtures of Endocrine Disrupting Chemicals in Relation to Cognitive Development</w:t>
            </w:r>
          </w:p>
        </w:tc>
        <w:tc>
          <w:tcPr>
            <w:tcW w:w="1440" w:type="dxa"/>
          </w:tcPr>
          <w:p w14:paraId="089BBC6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COLUMBIA UNIVERSITY HEALTH SCIENCES</w:t>
            </w:r>
          </w:p>
        </w:tc>
        <w:tc>
          <w:tcPr>
            <w:tcW w:w="1170" w:type="dxa"/>
          </w:tcPr>
          <w:p w14:paraId="599863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954" w:type="dxa"/>
          </w:tcPr>
          <w:p w14:paraId="462C72B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23ACAC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7C8622A2" w14:textId="77777777" w:rsidTr="000125A7">
        <w:tc>
          <w:tcPr>
            <w:tcW w:w="3348" w:type="dxa"/>
          </w:tcPr>
          <w:p w14:paraId="7C6DEF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Spatiotemporal Risk Assessment Modeling of Chemical Mixtures</w:t>
            </w:r>
          </w:p>
        </w:tc>
        <w:tc>
          <w:tcPr>
            <w:tcW w:w="1440" w:type="dxa"/>
          </w:tcPr>
          <w:p w14:paraId="2078D9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OREGON STATE UNIVERSITY</w:t>
            </w:r>
          </w:p>
        </w:tc>
        <w:tc>
          <w:tcPr>
            <w:tcW w:w="1170" w:type="dxa"/>
          </w:tcPr>
          <w:p w14:paraId="5741E4E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K99</w:t>
            </w:r>
          </w:p>
        </w:tc>
        <w:tc>
          <w:tcPr>
            <w:tcW w:w="954" w:type="dxa"/>
          </w:tcPr>
          <w:p w14:paraId="15F775F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51747A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55DD50FA" w14:textId="77777777" w:rsidTr="000125A7">
        <w:tc>
          <w:tcPr>
            <w:tcW w:w="3348" w:type="dxa"/>
          </w:tcPr>
          <w:p w14:paraId="40EBA88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Bringing Modern Data Science Tools to Bear on Environmental Mixtures: Administrative Supplement for U3 Populations</w:t>
            </w:r>
          </w:p>
        </w:tc>
        <w:tc>
          <w:tcPr>
            <w:tcW w:w="1440" w:type="dxa"/>
          </w:tcPr>
          <w:p w14:paraId="2BADDAE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RICE UNIVERSITY</w:t>
            </w:r>
          </w:p>
        </w:tc>
        <w:tc>
          <w:tcPr>
            <w:tcW w:w="1170" w:type="dxa"/>
          </w:tcPr>
          <w:p w14:paraId="47B393C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4F3A0F0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015FDE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064F8275" w14:textId="77777777" w:rsidTr="000125A7">
        <w:tc>
          <w:tcPr>
            <w:tcW w:w="3348" w:type="dxa"/>
          </w:tcPr>
          <w:p w14:paraId="267874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Bringing Modern Data Science Tools to Bear on Environmental Mixtures</w:t>
            </w:r>
          </w:p>
        </w:tc>
        <w:tc>
          <w:tcPr>
            <w:tcW w:w="1440" w:type="dxa"/>
          </w:tcPr>
          <w:p w14:paraId="762C0D7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RICE UNIVERSITY</w:t>
            </w:r>
          </w:p>
        </w:tc>
        <w:tc>
          <w:tcPr>
            <w:tcW w:w="1170" w:type="dxa"/>
          </w:tcPr>
          <w:p w14:paraId="130E1B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1F3457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60203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</w:tbl>
    <w:p w14:paraId="5025CCBB" w14:textId="77777777" w:rsidR="000125A7" w:rsidRDefault="000125A7" w:rsidP="000125A7">
      <w:pPr>
        <w:rPr>
          <w:rFonts w:ascii="Arial" w:hAnsi="Arial" w:cs="Arial"/>
        </w:rPr>
      </w:pPr>
    </w:p>
    <w:p w14:paraId="1699E7B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4C7F7F" w14:textId="267645CD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49</w:t>
      </w:r>
      <w:r w:rsidR="000125A7">
        <w:rPr>
          <w:rFonts w:ascii="Arial" w:hAnsi="Arial" w:cs="Arial"/>
          <w:b/>
          <w:bCs/>
        </w:rPr>
        <w:t xml:space="preserve">: Genome </w:t>
      </w:r>
      <w:r w:rsidR="002117E3">
        <w:rPr>
          <w:rFonts w:ascii="Arial" w:hAnsi="Arial" w:cs="Arial"/>
          <w:b/>
          <w:bCs/>
        </w:rPr>
        <w:t>w</w:t>
      </w:r>
      <w:r w:rsidR="000125A7">
        <w:rPr>
          <w:rFonts w:ascii="Arial" w:hAnsi="Arial" w:cs="Arial"/>
          <w:b/>
          <w:bCs/>
        </w:rPr>
        <w:t xml:space="preserve">ide </w:t>
      </w:r>
      <w:r w:rsidR="002117E3">
        <w:rPr>
          <w:rFonts w:ascii="Arial" w:hAnsi="Arial" w:cs="Arial"/>
          <w:b/>
          <w:bCs/>
        </w:rPr>
        <w:t>a</w:t>
      </w:r>
      <w:r w:rsidR="000125A7">
        <w:rPr>
          <w:rFonts w:ascii="Arial" w:hAnsi="Arial" w:cs="Arial"/>
          <w:b/>
          <w:bCs/>
        </w:rPr>
        <w:t xml:space="preserve">ssociation </w:t>
      </w:r>
      <w:r w:rsidR="002117E3">
        <w:rPr>
          <w:rFonts w:ascii="Arial" w:hAnsi="Arial" w:cs="Arial"/>
          <w:b/>
          <w:bCs/>
        </w:rPr>
        <w:t>s</w:t>
      </w:r>
      <w:r w:rsidR="000125A7">
        <w:rPr>
          <w:rFonts w:ascii="Arial" w:hAnsi="Arial" w:cs="Arial"/>
          <w:b/>
          <w:bCs/>
        </w:rPr>
        <w:t>tudies</w:t>
      </w:r>
    </w:p>
    <w:p w14:paraId="28594983" w14:textId="7777777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'cell', 'cells', 'single cell', 'single', 'cellular', 'cell types', 'types', 'human', 'tissue', 'analysis', 'molecular', 'signaling', 'disease', 'immune', 'aim'</w:t>
      </w:r>
    </w:p>
    <w:p w14:paraId="54E32041" w14:textId="0465EFA6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340"/>
        <w:gridCol w:w="1080"/>
        <w:gridCol w:w="1097"/>
        <w:gridCol w:w="1711"/>
      </w:tblGrid>
      <w:tr w:rsidR="00DD079A" w:rsidRPr="000125A7" w14:paraId="2CD8D160" w14:textId="77777777" w:rsidTr="000125A7">
        <w:tc>
          <w:tcPr>
            <w:tcW w:w="2628" w:type="dxa"/>
          </w:tcPr>
          <w:p w14:paraId="18C3FF6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340" w:type="dxa"/>
          </w:tcPr>
          <w:p w14:paraId="322B061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37946B4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097" w:type="dxa"/>
          </w:tcPr>
          <w:p w14:paraId="53E3757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11" w:type="dxa"/>
          </w:tcPr>
          <w:p w14:paraId="581EB37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19A67802" w14:textId="77777777" w:rsidTr="000125A7">
        <w:tc>
          <w:tcPr>
            <w:tcW w:w="2628" w:type="dxa"/>
          </w:tcPr>
          <w:p w14:paraId="14E5193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Genome-Wide Association Analysis of Bladder Cancer</w:t>
            </w:r>
          </w:p>
        </w:tc>
        <w:tc>
          <w:tcPr>
            <w:tcW w:w="2340" w:type="dxa"/>
          </w:tcPr>
          <w:p w14:paraId="3405BF9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TX MD ANDERSON CAN CTR</w:t>
            </w:r>
          </w:p>
        </w:tc>
        <w:tc>
          <w:tcPr>
            <w:tcW w:w="1080" w:type="dxa"/>
          </w:tcPr>
          <w:p w14:paraId="5B94689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097" w:type="dxa"/>
          </w:tcPr>
          <w:p w14:paraId="677E179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2012</w:t>
            </w:r>
          </w:p>
        </w:tc>
        <w:tc>
          <w:tcPr>
            <w:tcW w:w="1711" w:type="dxa"/>
          </w:tcPr>
          <w:p w14:paraId="6B5AE8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0.092</w:t>
            </w:r>
          </w:p>
        </w:tc>
      </w:tr>
      <w:tr w:rsidR="00DD079A" w:rsidRPr="000125A7" w14:paraId="4FFF0DB4" w14:textId="77777777" w:rsidTr="000125A7">
        <w:tc>
          <w:tcPr>
            <w:tcW w:w="2628" w:type="dxa"/>
          </w:tcPr>
          <w:p w14:paraId="2256A9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International Case Control Study of Malignant Glioma</w:t>
            </w:r>
          </w:p>
        </w:tc>
        <w:tc>
          <w:tcPr>
            <w:tcW w:w="2340" w:type="dxa"/>
          </w:tcPr>
          <w:p w14:paraId="71A9371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BAYLOR COLLEGE OF MEDICINE</w:t>
            </w:r>
          </w:p>
        </w:tc>
        <w:tc>
          <w:tcPr>
            <w:tcW w:w="1080" w:type="dxa"/>
          </w:tcPr>
          <w:p w14:paraId="03B2C0C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7B9A42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2015</w:t>
            </w:r>
          </w:p>
        </w:tc>
        <w:tc>
          <w:tcPr>
            <w:tcW w:w="1711" w:type="dxa"/>
          </w:tcPr>
          <w:p w14:paraId="68062D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0.091</w:t>
            </w:r>
          </w:p>
        </w:tc>
      </w:tr>
      <w:tr w:rsidR="00DD079A" w:rsidRPr="000125A7" w14:paraId="53A1C100" w14:textId="77777777" w:rsidTr="000125A7">
        <w:tc>
          <w:tcPr>
            <w:tcW w:w="2628" w:type="dxa"/>
          </w:tcPr>
          <w:p w14:paraId="06BD98B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Machine Learning Prediction of Cancer Susceptibility</w:t>
            </w:r>
          </w:p>
        </w:tc>
        <w:tc>
          <w:tcPr>
            <w:tcW w:w="2340" w:type="dxa"/>
          </w:tcPr>
          <w:p w14:paraId="32998F8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080" w:type="dxa"/>
          </w:tcPr>
          <w:p w14:paraId="482349F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0CD8629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711" w:type="dxa"/>
          </w:tcPr>
          <w:p w14:paraId="644C067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0.082</w:t>
            </w:r>
          </w:p>
        </w:tc>
      </w:tr>
      <w:tr w:rsidR="00DD079A" w:rsidRPr="000125A7" w14:paraId="3AA74EF5" w14:textId="77777777" w:rsidTr="000125A7">
        <w:tc>
          <w:tcPr>
            <w:tcW w:w="2628" w:type="dxa"/>
          </w:tcPr>
          <w:p w14:paraId="7F7603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Identification of gene-gene interactions in relation to risk of esophageal adenocarcinoma and Barrett's esophagus</w:t>
            </w:r>
          </w:p>
        </w:tc>
        <w:tc>
          <w:tcPr>
            <w:tcW w:w="2340" w:type="dxa"/>
          </w:tcPr>
          <w:p w14:paraId="6D7CB1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ROSWELL PARK CANCER INSTITUTE CORP</w:t>
            </w:r>
          </w:p>
        </w:tc>
        <w:tc>
          <w:tcPr>
            <w:tcW w:w="1080" w:type="dxa"/>
          </w:tcPr>
          <w:p w14:paraId="63AEA5D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R03</w:t>
            </w:r>
          </w:p>
        </w:tc>
        <w:tc>
          <w:tcPr>
            <w:tcW w:w="1097" w:type="dxa"/>
          </w:tcPr>
          <w:p w14:paraId="3E1D18D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11" w:type="dxa"/>
          </w:tcPr>
          <w:p w14:paraId="7D4E29D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</w:t>
            </w:r>
          </w:p>
        </w:tc>
      </w:tr>
      <w:tr w:rsidR="00DD079A" w:rsidRPr="000125A7" w14:paraId="5F442E7E" w14:textId="77777777" w:rsidTr="000125A7">
        <w:tc>
          <w:tcPr>
            <w:tcW w:w="2628" w:type="dxa"/>
          </w:tcPr>
          <w:p w14:paraId="3F8CD59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Genetic Factors in Keratoconus</w:t>
            </w:r>
          </w:p>
        </w:tc>
        <w:tc>
          <w:tcPr>
            <w:tcW w:w="2340" w:type="dxa"/>
          </w:tcPr>
          <w:p w14:paraId="18EB9BE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CEDARS-SINAI MEDICAL CENTER</w:t>
            </w:r>
          </w:p>
        </w:tc>
        <w:tc>
          <w:tcPr>
            <w:tcW w:w="1080" w:type="dxa"/>
          </w:tcPr>
          <w:p w14:paraId="21C8219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097" w:type="dxa"/>
          </w:tcPr>
          <w:p w14:paraId="15BE6F2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11" w:type="dxa"/>
          </w:tcPr>
          <w:p w14:paraId="45BC2E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0.076</w:t>
            </w:r>
          </w:p>
        </w:tc>
      </w:tr>
    </w:tbl>
    <w:p w14:paraId="12B171BC" w14:textId="77777777" w:rsidR="000125A7" w:rsidRDefault="000125A7" w:rsidP="000125A7">
      <w:pPr>
        <w:rPr>
          <w:rFonts w:ascii="Arial" w:hAnsi="Arial" w:cs="Arial"/>
        </w:rPr>
      </w:pPr>
    </w:p>
    <w:p w14:paraId="09CA77DA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B86FD0" w14:textId="41DB0598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50</w:t>
      </w:r>
      <w:r w:rsidR="000125A7" w:rsidRPr="000125A7">
        <w:rPr>
          <w:rFonts w:ascii="Arial" w:hAnsi="Arial" w:cs="Arial"/>
          <w:b/>
          <w:bCs/>
        </w:rPr>
        <w:t>: Asthma</w:t>
      </w:r>
    </w:p>
    <w:p w14:paraId="57B8D9A7" w14:textId="6E90F572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'asthma', 'children', 'childhood', 'genetic', 'disease', 'gene expression', 'expression', 'pediatric', 'chronic', 'gene', 'exposure', 'severe', 'variants', 'candidate', 'lung'</w:t>
      </w:r>
    </w:p>
    <w:p w14:paraId="29205064" w14:textId="6982C6E3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2070"/>
        <w:gridCol w:w="1170"/>
        <w:gridCol w:w="806"/>
        <w:gridCol w:w="1728"/>
      </w:tblGrid>
      <w:tr w:rsidR="00DD079A" w:rsidRPr="000125A7" w14:paraId="7FC4AD04" w14:textId="77777777" w:rsidTr="000125A7">
        <w:tc>
          <w:tcPr>
            <w:tcW w:w="3078" w:type="dxa"/>
          </w:tcPr>
          <w:p w14:paraId="1FA668D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070" w:type="dxa"/>
          </w:tcPr>
          <w:p w14:paraId="4E0FBCC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4CC996C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06" w:type="dxa"/>
          </w:tcPr>
          <w:p w14:paraId="6CAB0A0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78AC2998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DE8BA4E" w14:textId="77777777" w:rsidTr="000125A7">
        <w:tc>
          <w:tcPr>
            <w:tcW w:w="3078" w:type="dxa"/>
          </w:tcPr>
          <w:p w14:paraId="372E7BF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Nasal biomarkers of asthma</w:t>
            </w:r>
          </w:p>
        </w:tc>
        <w:tc>
          <w:tcPr>
            <w:tcW w:w="2070" w:type="dxa"/>
          </w:tcPr>
          <w:p w14:paraId="0D55D8B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ICAHN SCHOOL OF MEDICINE AT MOUNT SINAI</w:t>
            </w:r>
          </w:p>
        </w:tc>
        <w:tc>
          <w:tcPr>
            <w:tcW w:w="1170" w:type="dxa"/>
          </w:tcPr>
          <w:p w14:paraId="3168C51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1B5DFB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7F9623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0.46</w:t>
            </w:r>
          </w:p>
        </w:tc>
      </w:tr>
      <w:tr w:rsidR="00DD079A" w:rsidRPr="000125A7" w14:paraId="18455CE4" w14:textId="77777777" w:rsidTr="000125A7">
        <w:tc>
          <w:tcPr>
            <w:tcW w:w="3078" w:type="dxa"/>
          </w:tcPr>
          <w:p w14:paraId="244010C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Asthma ascertainment and characterization through electronic health records</w:t>
            </w:r>
          </w:p>
        </w:tc>
        <w:tc>
          <w:tcPr>
            <w:tcW w:w="2070" w:type="dxa"/>
          </w:tcPr>
          <w:p w14:paraId="48D0CFA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MAYO CLINIC ROCHESTER</w:t>
            </w:r>
          </w:p>
        </w:tc>
        <w:tc>
          <w:tcPr>
            <w:tcW w:w="1170" w:type="dxa"/>
          </w:tcPr>
          <w:p w14:paraId="0DBC05D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013851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68A18A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0.44</w:t>
            </w:r>
          </w:p>
        </w:tc>
      </w:tr>
      <w:tr w:rsidR="00DD079A" w:rsidRPr="000125A7" w14:paraId="23ED3865" w14:textId="77777777" w:rsidTr="000125A7">
        <w:tc>
          <w:tcPr>
            <w:tcW w:w="3078" w:type="dxa"/>
          </w:tcPr>
          <w:p w14:paraId="38094CA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Multi-Omics Analysis of the Association of Polyunsaturated Fatty Acids with Asthma and Allergy in Childhood</w:t>
            </w:r>
          </w:p>
        </w:tc>
        <w:tc>
          <w:tcPr>
            <w:tcW w:w="2070" w:type="dxa"/>
          </w:tcPr>
          <w:p w14:paraId="57CD7F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170" w:type="dxa"/>
          </w:tcPr>
          <w:p w14:paraId="01B44C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K08</w:t>
            </w:r>
          </w:p>
        </w:tc>
        <w:tc>
          <w:tcPr>
            <w:tcW w:w="806" w:type="dxa"/>
          </w:tcPr>
          <w:p w14:paraId="7CF0556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B096ED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0.41</w:t>
            </w:r>
          </w:p>
        </w:tc>
      </w:tr>
      <w:tr w:rsidR="00DD079A" w:rsidRPr="000125A7" w14:paraId="46B94308" w14:textId="77777777" w:rsidTr="000125A7">
        <w:tc>
          <w:tcPr>
            <w:tcW w:w="3078" w:type="dxa"/>
          </w:tcPr>
          <w:p w14:paraId="5E9946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SCH: kHealth: Semantic Multisensory Mobile Approach to Personalized Asthma Care</w:t>
            </w:r>
          </w:p>
        </w:tc>
        <w:tc>
          <w:tcPr>
            <w:tcW w:w="2070" w:type="dxa"/>
          </w:tcPr>
          <w:p w14:paraId="393EAEB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WRIGHT STATE UNIVERSITY</w:t>
            </w:r>
          </w:p>
        </w:tc>
        <w:tc>
          <w:tcPr>
            <w:tcW w:w="1170" w:type="dxa"/>
          </w:tcPr>
          <w:p w14:paraId="34C2A1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06" w:type="dxa"/>
          </w:tcPr>
          <w:p w14:paraId="29C0CD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728" w:type="dxa"/>
          </w:tcPr>
          <w:p w14:paraId="648B15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</w:t>
            </w:r>
          </w:p>
        </w:tc>
      </w:tr>
      <w:tr w:rsidR="00DD079A" w:rsidRPr="000125A7" w14:paraId="0BCEC1F3" w14:textId="77777777" w:rsidTr="000125A7">
        <w:tc>
          <w:tcPr>
            <w:tcW w:w="3078" w:type="dxa"/>
          </w:tcPr>
          <w:p w14:paraId="4C4D6D4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OBJECTIVE HOME MANAGEMENT OF PEDIATRIC ASTHMA EXACERBATION USING MOBILE TECHNOLOGY AND MACHINE LEARNING</w:t>
            </w:r>
          </w:p>
        </w:tc>
        <w:tc>
          <w:tcPr>
            <w:tcW w:w="2070" w:type="dxa"/>
          </w:tcPr>
          <w:p w14:paraId="516577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AUSCULTECH DX, LLC</w:t>
            </w:r>
          </w:p>
        </w:tc>
        <w:tc>
          <w:tcPr>
            <w:tcW w:w="1170" w:type="dxa"/>
          </w:tcPr>
          <w:p w14:paraId="3CAB68F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R41</w:t>
            </w:r>
          </w:p>
        </w:tc>
        <w:tc>
          <w:tcPr>
            <w:tcW w:w="806" w:type="dxa"/>
          </w:tcPr>
          <w:p w14:paraId="16E6301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17CF6E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0.4</w:t>
            </w:r>
          </w:p>
        </w:tc>
      </w:tr>
    </w:tbl>
    <w:p w14:paraId="13440095" w14:textId="77777777" w:rsidR="000125A7" w:rsidRDefault="000125A7" w:rsidP="000125A7">
      <w:pPr>
        <w:rPr>
          <w:rFonts w:ascii="Arial" w:hAnsi="Arial" w:cs="Arial"/>
        </w:rPr>
      </w:pPr>
    </w:p>
    <w:p w14:paraId="7E14F96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F34984" w14:textId="51A6A237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51</w:t>
      </w:r>
      <w:r w:rsidR="000125A7" w:rsidRPr="000125A7">
        <w:rPr>
          <w:rFonts w:ascii="Arial" w:hAnsi="Arial" w:cs="Arial"/>
          <w:b/>
          <w:bCs/>
        </w:rPr>
        <w:t>: Physical activity</w:t>
      </w:r>
    </w:p>
    <w:p w14:paraId="70E6A4F8" w14:textId="4B568AB1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'activity', 'physical', 'home', 'activities', 'living', 'aging', 'daily', 'time', 'assessment', 'patterns', 'intervention', 'behavior', 'metabolic', 'functional', 'monitoring'</w:t>
      </w:r>
    </w:p>
    <w:p w14:paraId="1C6885ED" w14:textId="5B53B00F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7"/>
        <w:gridCol w:w="2181"/>
        <w:gridCol w:w="1170"/>
        <w:gridCol w:w="898"/>
        <w:gridCol w:w="1640"/>
      </w:tblGrid>
      <w:tr w:rsidR="00DD079A" w:rsidRPr="000125A7" w14:paraId="798D7385" w14:textId="77777777" w:rsidTr="000125A7">
        <w:tc>
          <w:tcPr>
            <w:tcW w:w="2967" w:type="dxa"/>
          </w:tcPr>
          <w:p w14:paraId="3158164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181" w:type="dxa"/>
          </w:tcPr>
          <w:p w14:paraId="1B5CA7D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170" w:type="dxa"/>
          </w:tcPr>
          <w:p w14:paraId="4CA0E15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98" w:type="dxa"/>
          </w:tcPr>
          <w:p w14:paraId="52F0A8F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40" w:type="dxa"/>
          </w:tcPr>
          <w:p w14:paraId="758E923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4F8F1749" w14:textId="77777777" w:rsidTr="000125A7">
        <w:tc>
          <w:tcPr>
            <w:tcW w:w="2967" w:type="dxa"/>
          </w:tcPr>
          <w:p w14:paraId="4295A0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Intelligent Physical Activity Monitor</w:t>
            </w:r>
          </w:p>
        </w:tc>
        <w:tc>
          <w:tcPr>
            <w:tcW w:w="2181" w:type="dxa"/>
          </w:tcPr>
          <w:p w14:paraId="013125C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CREARE, INC.</w:t>
            </w:r>
          </w:p>
        </w:tc>
        <w:tc>
          <w:tcPr>
            <w:tcW w:w="1170" w:type="dxa"/>
          </w:tcPr>
          <w:p w14:paraId="5583AA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R43</w:t>
            </w:r>
          </w:p>
        </w:tc>
        <w:tc>
          <w:tcPr>
            <w:tcW w:w="898" w:type="dxa"/>
          </w:tcPr>
          <w:p w14:paraId="37261F8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2006</w:t>
            </w:r>
          </w:p>
        </w:tc>
        <w:tc>
          <w:tcPr>
            <w:tcW w:w="1640" w:type="dxa"/>
          </w:tcPr>
          <w:p w14:paraId="4C9372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27D1AB7" w14:textId="77777777" w:rsidTr="000125A7">
        <w:tc>
          <w:tcPr>
            <w:tcW w:w="2967" w:type="dxa"/>
          </w:tcPr>
          <w:p w14:paraId="3F7D328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Novel Approaches for Predicting Unstructured Short Periods of Physical Activities in Youth</w:t>
            </w:r>
          </w:p>
        </w:tc>
        <w:tc>
          <w:tcPr>
            <w:tcW w:w="2181" w:type="dxa"/>
          </w:tcPr>
          <w:p w14:paraId="4108F5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TENNESSEE KNOXVILLE</w:t>
            </w:r>
          </w:p>
        </w:tc>
        <w:tc>
          <w:tcPr>
            <w:tcW w:w="1170" w:type="dxa"/>
          </w:tcPr>
          <w:p w14:paraId="0FB89AD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98" w:type="dxa"/>
          </w:tcPr>
          <w:p w14:paraId="3819FA1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40" w:type="dxa"/>
          </w:tcPr>
          <w:p w14:paraId="579BE3C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E4D357D" w14:textId="77777777" w:rsidTr="000125A7">
        <w:tc>
          <w:tcPr>
            <w:tcW w:w="2967" w:type="dxa"/>
          </w:tcPr>
          <w:p w14:paraId="6476896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Advancing Physical Activity Measurement Using Pattern Recognition Techniques</w:t>
            </w:r>
          </w:p>
        </w:tc>
        <w:tc>
          <w:tcPr>
            <w:tcW w:w="2181" w:type="dxa"/>
          </w:tcPr>
          <w:p w14:paraId="328284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MASSACHUSETTS AMHERST</w:t>
            </w:r>
          </w:p>
        </w:tc>
        <w:tc>
          <w:tcPr>
            <w:tcW w:w="1170" w:type="dxa"/>
          </w:tcPr>
          <w:p w14:paraId="541EDFB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RC1</w:t>
            </w:r>
          </w:p>
        </w:tc>
        <w:tc>
          <w:tcPr>
            <w:tcW w:w="898" w:type="dxa"/>
          </w:tcPr>
          <w:p w14:paraId="3F78C6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640" w:type="dxa"/>
          </w:tcPr>
          <w:p w14:paraId="175B22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6497E7C" w14:textId="77777777" w:rsidTr="000125A7">
        <w:tc>
          <w:tcPr>
            <w:tcW w:w="2967" w:type="dxa"/>
          </w:tcPr>
          <w:p w14:paraId="1309C7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A </w:t>
            </w:r>
            <w:proofErr w:type="gramStart"/>
            <w:r w:rsidRPr="000125A7">
              <w:rPr>
                <w:rFonts w:ascii="Arial" w:hAnsi="Arial" w:cs="Arial"/>
              </w:rPr>
              <w:t>cutting edge</w:t>
            </w:r>
            <w:proofErr w:type="gramEnd"/>
            <w:r w:rsidRPr="000125A7">
              <w:rPr>
                <w:rFonts w:ascii="Arial" w:hAnsi="Arial" w:cs="Arial"/>
              </w:rPr>
              <w:t xml:space="preserve"> approach to assessing physical activities occurring on sidewalks/streets</w:t>
            </w:r>
          </w:p>
        </w:tc>
        <w:tc>
          <w:tcPr>
            <w:tcW w:w="2181" w:type="dxa"/>
          </w:tcPr>
          <w:p w14:paraId="7939C04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DELAWARE</w:t>
            </w:r>
          </w:p>
        </w:tc>
        <w:tc>
          <w:tcPr>
            <w:tcW w:w="1170" w:type="dxa"/>
          </w:tcPr>
          <w:p w14:paraId="3791F2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898" w:type="dxa"/>
          </w:tcPr>
          <w:p w14:paraId="7513032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640" w:type="dxa"/>
          </w:tcPr>
          <w:p w14:paraId="756DF4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D097133" w14:textId="77777777" w:rsidTr="000125A7">
        <w:tc>
          <w:tcPr>
            <w:tcW w:w="2967" w:type="dxa"/>
          </w:tcPr>
          <w:p w14:paraId="1C86268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Enabling Population-Scale Physical Activity Measurement on Common Mobile Phones</w:t>
            </w:r>
          </w:p>
        </w:tc>
        <w:tc>
          <w:tcPr>
            <w:tcW w:w="2181" w:type="dxa"/>
          </w:tcPr>
          <w:p w14:paraId="617FD2F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MASSACHUSETTS INSTITUTE OF TECHNOLOGY</w:t>
            </w:r>
          </w:p>
        </w:tc>
        <w:tc>
          <w:tcPr>
            <w:tcW w:w="1170" w:type="dxa"/>
          </w:tcPr>
          <w:p w14:paraId="7FCD3F1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898" w:type="dxa"/>
          </w:tcPr>
          <w:p w14:paraId="7FFA751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2010</w:t>
            </w:r>
          </w:p>
        </w:tc>
        <w:tc>
          <w:tcPr>
            <w:tcW w:w="1640" w:type="dxa"/>
          </w:tcPr>
          <w:p w14:paraId="466B4A2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0.097</w:t>
            </w:r>
          </w:p>
        </w:tc>
      </w:tr>
    </w:tbl>
    <w:p w14:paraId="7C875B30" w14:textId="77777777" w:rsidR="000125A7" w:rsidRDefault="000125A7" w:rsidP="000125A7">
      <w:pPr>
        <w:rPr>
          <w:rFonts w:ascii="Arial" w:hAnsi="Arial" w:cs="Arial"/>
        </w:rPr>
      </w:pPr>
    </w:p>
    <w:p w14:paraId="08AFB6EB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4864A2" w14:textId="667DD9ED" w:rsidR="00DD079A" w:rsidRPr="000125A7" w:rsidRDefault="00585EFE" w:rsidP="000125A7">
      <w:pPr>
        <w:tabs>
          <w:tab w:val="left" w:pos="1959"/>
        </w:tabs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52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Clinical genomics</w:t>
      </w:r>
    </w:p>
    <w:p w14:paraId="388D6080" w14:textId="5846AABE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'genetic', 'variants', 'testing', 'genes', 'mutations', 'aim', 'test', 'specific', 'assay', '</w:t>
      </w:r>
      <w:proofErr w:type="spellStart"/>
      <w:r w:rsidRPr="000125A7">
        <w:rPr>
          <w:rFonts w:ascii="Arial" w:hAnsi="Arial" w:cs="Arial"/>
        </w:rPr>
        <w:t>dna</w:t>
      </w:r>
      <w:proofErr w:type="spellEnd"/>
      <w:r w:rsidRPr="000125A7">
        <w:rPr>
          <w:rFonts w:ascii="Arial" w:hAnsi="Arial" w:cs="Arial"/>
        </w:rPr>
        <w:t>', 'sequencing', 'specific aim', 'database', 'resistance', 'phenotypic'</w:t>
      </w:r>
    </w:p>
    <w:p w14:paraId="6C634CFC" w14:textId="22BBD935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0"/>
        <w:gridCol w:w="2108"/>
        <w:gridCol w:w="1080"/>
        <w:gridCol w:w="931"/>
        <w:gridCol w:w="1697"/>
      </w:tblGrid>
      <w:tr w:rsidR="00DD079A" w:rsidRPr="000125A7" w14:paraId="4112F493" w14:textId="77777777" w:rsidTr="000125A7">
        <w:tc>
          <w:tcPr>
            <w:tcW w:w="3040" w:type="dxa"/>
          </w:tcPr>
          <w:p w14:paraId="0A4949A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108" w:type="dxa"/>
          </w:tcPr>
          <w:p w14:paraId="389C863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67D56B9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31" w:type="dxa"/>
          </w:tcPr>
          <w:p w14:paraId="018DF6AC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97" w:type="dxa"/>
          </w:tcPr>
          <w:p w14:paraId="3E3CE46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0DDAEC82" w14:textId="77777777" w:rsidTr="000125A7">
        <w:tc>
          <w:tcPr>
            <w:tcW w:w="3040" w:type="dxa"/>
          </w:tcPr>
          <w:p w14:paraId="0F3D705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Clinically Relevant Genome Variation Database</w:t>
            </w:r>
          </w:p>
        </w:tc>
        <w:tc>
          <w:tcPr>
            <w:tcW w:w="2108" w:type="dxa"/>
          </w:tcPr>
          <w:p w14:paraId="430B714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080" w:type="dxa"/>
          </w:tcPr>
          <w:p w14:paraId="2905890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931" w:type="dxa"/>
          </w:tcPr>
          <w:p w14:paraId="5467DD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697" w:type="dxa"/>
          </w:tcPr>
          <w:p w14:paraId="2F9F505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0.089</w:t>
            </w:r>
          </w:p>
        </w:tc>
      </w:tr>
      <w:tr w:rsidR="00DD079A" w:rsidRPr="000125A7" w14:paraId="0F916FCC" w14:textId="77777777" w:rsidTr="000125A7">
        <w:tc>
          <w:tcPr>
            <w:tcW w:w="3040" w:type="dxa"/>
          </w:tcPr>
          <w:p w14:paraId="22B0003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Optimizing Genetic Testing for Deafness for Clinical Diagnostics</w:t>
            </w:r>
          </w:p>
        </w:tc>
        <w:tc>
          <w:tcPr>
            <w:tcW w:w="2108" w:type="dxa"/>
          </w:tcPr>
          <w:p w14:paraId="5504C7F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IOWA</w:t>
            </w:r>
          </w:p>
        </w:tc>
        <w:tc>
          <w:tcPr>
            <w:tcW w:w="1080" w:type="dxa"/>
          </w:tcPr>
          <w:p w14:paraId="33776ED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31" w:type="dxa"/>
          </w:tcPr>
          <w:p w14:paraId="07E35B5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7" w:type="dxa"/>
          </w:tcPr>
          <w:p w14:paraId="3832CA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0.066</w:t>
            </w:r>
          </w:p>
        </w:tc>
      </w:tr>
      <w:tr w:rsidR="00DD079A" w:rsidRPr="000125A7" w14:paraId="1835C56D" w14:textId="77777777" w:rsidTr="000125A7">
        <w:tc>
          <w:tcPr>
            <w:tcW w:w="3040" w:type="dxa"/>
          </w:tcPr>
          <w:p w14:paraId="597AA0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Decrypting Variants of Uncertain Significance in Long-QT Syndrome</w:t>
            </w:r>
          </w:p>
        </w:tc>
        <w:tc>
          <w:tcPr>
            <w:tcW w:w="2108" w:type="dxa"/>
          </w:tcPr>
          <w:p w14:paraId="505ED71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NORTHWESTERN UNIVERSITY AT CHICAGO</w:t>
            </w:r>
          </w:p>
        </w:tc>
        <w:tc>
          <w:tcPr>
            <w:tcW w:w="1080" w:type="dxa"/>
          </w:tcPr>
          <w:p w14:paraId="616EDF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31" w:type="dxa"/>
          </w:tcPr>
          <w:p w14:paraId="75850B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697" w:type="dxa"/>
          </w:tcPr>
          <w:p w14:paraId="0C0433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0.066</w:t>
            </w:r>
          </w:p>
        </w:tc>
      </w:tr>
      <w:tr w:rsidR="00DD079A" w:rsidRPr="000125A7" w14:paraId="5DB5D7F2" w14:textId="77777777" w:rsidTr="000125A7">
        <w:tc>
          <w:tcPr>
            <w:tcW w:w="3040" w:type="dxa"/>
          </w:tcPr>
          <w:p w14:paraId="61E39E7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 xml:space="preserve">Machine vision analysis of </w:t>
            </w:r>
            <w:proofErr w:type="gramStart"/>
            <w:r w:rsidRPr="000125A7">
              <w:rPr>
                <w:rFonts w:ascii="Arial" w:hAnsi="Arial" w:cs="Arial"/>
              </w:rPr>
              <w:t>C.elegans</w:t>
            </w:r>
            <w:proofErr w:type="gramEnd"/>
            <w:r w:rsidRPr="000125A7">
              <w:rPr>
                <w:rFonts w:ascii="Arial" w:hAnsi="Arial" w:cs="Arial"/>
              </w:rPr>
              <w:t xml:space="preserve"> phenotypic patterns</w:t>
            </w:r>
          </w:p>
        </w:tc>
        <w:tc>
          <w:tcPr>
            <w:tcW w:w="2108" w:type="dxa"/>
          </w:tcPr>
          <w:p w14:paraId="744434F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CALIFORNIA INSTITUTE OF TECHNOLOGY</w:t>
            </w:r>
          </w:p>
        </w:tc>
        <w:tc>
          <w:tcPr>
            <w:tcW w:w="1080" w:type="dxa"/>
          </w:tcPr>
          <w:p w14:paraId="77AFF4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31" w:type="dxa"/>
          </w:tcPr>
          <w:p w14:paraId="343D91E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2009</w:t>
            </w:r>
          </w:p>
        </w:tc>
        <w:tc>
          <w:tcPr>
            <w:tcW w:w="1697" w:type="dxa"/>
          </w:tcPr>
          <w:p w14:paraId="391460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0.058</w:t>
            </w:r>
          </w:p>
        </w:tc>
      </w:tr>
      <w:tr w:rsidR="00DD079A" w:rsidRPr="000125A7" w14:paraId="38F69810" w14:textId="77777777" w:rsidTr="000125A7">
        <w:tc>
          <w:tcPr>
            <w:tcW w:w="3040" w:type="dxa"/>
          </w:tcPr>
          <w:p w14:paraId="242A371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Tracing the evolution of the human mutation rate</w:t>
            </w:r>
          </w:p>
        </w:tc>
        <w:tc>
          <w:tcPr>
            <w:tcW w:w="2108" w:type="dxa"/>
          </w:tcPr>
          <w:p w14:paraId="0290D8A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STANFORD UNIVERSITY</w:t>
            </w:r>
          </w:p>
        </w:tc>
        <w:tc>
          <w:tcPr>
            <w:tcW w:w="1080" w:type="dxa"/>
          </w:tcPr>
          <w:p w14:paraId="09D37F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931" w:type="dxa"/>
          </w:tcPr>
          <w:p w14:paraId="11DB3A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697" w:type="dxa"/>
          </w:tcPr>
          <w:p w14:paraId="226FE0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0.052</w:t>
            </w:r>
          </w:p>
        </w:tc>
      </w:tr>
    </w:tbl>
    <w:p w14:paraId="5E3FA644" w14:textId="77777777" w:rsidR="000125A7" w:rsidRDefault="000125A7" w:rsidP="000125A7">
      <w:pPr>
        <w:rPr>
          <w:rFonts w:ascii="Arial" w:hAnsi="Arial" w:cs="Arial"/>
        </w:rPr>
      </w:pPr>
    </w:p>
    <w:p w14:paraId="39AE0E30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346AE0" w14:textId="27A2EFFB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53</w:t>
      </w:r>
      <w:r w:rsidR="000125A7" w:rsidRPr="000125A7">
        <w:rPr>
          <w:rFonts w:ascii="Arial" w:hAnsi="Arial" w:cs="Arial"/>
          <w:b/>
          <w:bCs/>
        </w:rPr>
        <w:t>: Electronic medical record phenotyping</w:t>
      </w:r>
    </w:p>
    <w:p w14:paraId="102EA314" w14:textId="68B5AD82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emr</w:t>
      </w:r>
      <w:proofErr w:type="spellEnd"/>
      <w:r w:rsidRPr="000125A7">
        <w:rPr>
          <w:rFonts w:ascii="Arial" w:hAnsi="Arial" w:cs="Arial"/>
        </w:rPr>
        <w:t>', 'genomic', 'electronic', 'medicine', 'medical', 'genetic', 'care', 'phenotypes', 'network', '</w:t>
      </w:r>
      <w:proofErr w:type="spellStart"/>
      <w:r w:rsidRPr="000125A7">
        <w:rPr>
          <w:rFonts w:ascii="Arial" w:hAnsi="Arial" w:cs="Arial"/>
        </w:rPr>
        <w:t>ehr</w:t>
      </w:r>
      <w:proofErr w:type="spellEnd"/>
      <w:r w:rsidRPr="000125A7">
        <w:rPr>
          <w:rFonts w:ascii="Arial" w:hAnsi="Arial" w:cs="Arial"/>
        </w:rPr>
        <w:t>', 'healthcare', 'records', 'phenotype', 'discovery', 'genomics'</w:t>
      </w:r>
    </w:p>
    <w:p w14:paraId="27C6C98B" w14:textId="6832F7FA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D079A" w:rsidRPr="000125A7" w14:paraId="49CE8EAC" w14:textId="77777777" w:rsidTr="000125A7">
        <w:tc>
          <w:tcPr>
            <w:tcW w:w="1728" w:type="dxa"/>
          </w:tcPr>
          <w:p w14:paraId="60F4F96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3111B39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0F22D43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4634E6B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76843AB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25608AEC" w14:textId="77777777" w:rsidTr="000125A7">
        <w:tc>
          <w:tcPr>
            <w:tcW w:w="1728" w:type="dxa"/>
          </w:tcPr>
          <w:p w14:paraId="14443BD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EMR-Linked Biobank for Translational Genomics</w:t>
            </w:r>
          </w:p>
        </w:tc>
        <w:tc>
          <w:tcPr>
            <w:tcW w:w="1728" w:type="dxa"/>
          </w:tcPr>
          <w:p w14:paraId="18B9964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GEISINGER CLINIC</w:t>
            </w:r>
          </w:p>
        </w:tc>
        <w:tc>
          <w:tcPr>
            <w:tcW w:w="1728" w:type="dxa"/>
          </w:tcPr>
          <w:p w14:paraId="22C616F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246B523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443E4EC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0.18</w:t>
            </w:r>
          </w:p>
        </w:tc>
      </w:tr>
      <w:tr w:rsidR="00DD079A" w:rsidRPr="000125A7" w14:paraId="69BBA7D3" w14:textId="77777777" w:rsidTr="000125A7">
        <w:tc>
          <w:tcPr>
            <w:tcW w:w="1728" w:type="dxa"/>
          </w:tcPr>
          <w:p w14:paraId="03BE51C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OMOP information model for eMERGE phenotyping</w:t>
            </w:r>
          </w:p>
        </w:tc>
        <w:tc>
          <w:tcPr>
            <w:tcW w:w="1728" w:type="dxa"/>
          </w:tcPr>
          <w:p w14:paraId="37543B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GEISINGER CLINIC</w:t>
            </w:r>
          </w:p>
        </w:tc>
        <w:tc>
          <w:tcPr>
            <w:tcW w:w="1728" w:type="dxa"/>
          </w:tcPr>
          <w:p w14:paraId="357C63A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00083E6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574E16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0.16</w:t>
            </w:r>
          </w:p>
        </w:tc>
      </w:tr>
      <w:tr w:rsidR="00DD079A" w:rsidRPr="000125A7" w14:paraId="5DF10692" w14:textId="77777777" w:rsidTr="000125A7">
        <w:tc>
          <w:tcPr>
            <w:tcW w:w="1728" w:type="dxa"/>
          </w:tcPr>
          <w:p w14:paraId="5F2235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The Electronic Medical Records and Genomics (eMERGE) Network, Phase III</w:t>
            </w:r>
          </w:p>
        </w:tc>
        <w:tc>
          <w:tcPr>
            <w:tcW w:w="1728" w:type="dxa"/>
          </w:tcPr>
          <w:p w14:paraId="3E5ECBE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KAISER FOUNDATION RESEARCH INSTITUTE</w:t>
            </w:r>
          </w:p>
        </w:tc>
        <w:tc>
          <w:tcPr>
            <w:tcW w:w="1728" w:type="dxa"/>
          </w:tcPr>
          <w:p w14:paraId="55C20F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10C64C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228185A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622361DE" w14:textId="77777777" w:rsidTr="000125A7">
        <w:tc>
          <w:tcPr>
            <w:tcW w:w="1728" w:type="dxa"/>
          </w:tcPr>
          <w:p w14:paraId="0296040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Vanderbilt Genome-Electronic Records Project</w:t>
            </w:r>
          </w:p>
        </w:tc>
        <w:tc>
          <w:tcPr>
            <w:tcW w:w="1728" w:type="dxa"/>
          </w:tcPr>
          <w:p w14:paraId="5024629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VANDERBILT UNIVERSITY</w:t>
            </w:r>
          </w:p>
        </w:tc>
        <w:tc>
          <w:tcPr>
            <w:tcW w:w="1728" w:type="dxa"/>
          </w:tcPr>
          <w:p w14:paraId="1EE73EF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286710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2011</w:t>
            </w:r>
          </w:p>
        </w:tc>
        <w:tc>
          <w:tcPr>
            <w:tcW w:w="1728" w:type="dxa"/>
          </w:tcPr>
          <w:p w14:paraId="14ECF94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7A7A2C16" w14:textId="77777777" w:rsidTr="000125A7">
        <w:tc>
          <w:tcPr>
            <w:tcW w:w="1728" w:type="dxa"/>
          </w:tcPr>
          <w:p w14:paraId="026E7C6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EHR-based Genomic Discovery and Implementation</w:t>
            </w:r>
          </w:p>
        </w:tc>
        <w:tc>
          <w:tcPr>
            <w:tcW w:w="1728" w:type="dxa"/>
          </w:tcPr>
          <w:p w14:paraId="63A6834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MAYO CLINIC ROCHESTER</w:t>
            </w:r>
          </w:p>
        </w:tc>
        <w:tc>
          <w:tcPr>
            <w:tcW w:w="1728" w:type="dxa"/>
          </w:tcPr>
          <w:p w14:paraId="060841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U01</w:t>
            </w:r>
          </w:p>
        </w:tc>
        <w:tc>
          <w:tcPr>
            <w:tcW w:w="1728" w:type="dxa"/>
          </w:tcPr>
          <w:p w14:paraId="05B34D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4AA0160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</w:tbl>
    <w:p w14:paraId="2F63F048" w14:textId="77777777" w:rsidR="000125A7" w:rsidRDefault="000125A7" w:rsidP="000125A7">
      <w:pPr>
        <w:rPr>
          <w:rFonts w:ascii="Arial" w:hAnsi="Arial" w:cs="Arial"/>
        </w:rPr>
      </w:pPr>
    </w:p>
    <w:p w14:paraId="00106CEE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FA3982" w14:textId="0EE5F34A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54</w:t>
      </w:r>
      <w:r w:rsidR="000125A7">
        <w:rPr>
          <w:rFonts w:ascii="Arial" w:hAnsi="Arial" w:cs="Arial"/>
          <w:b/>
          <w:bCs/>
        </w:rPr>
        <w:t xml:space="preserve">: </w:t>
      </w:r>
      <w:r w:rsidR="002117E3">
        <w:rPr>
          <w:rFonts w:ascii="Arial" w:hAnsi="Arial" w:cs="Arial"/>
          <w:b/>
          <w:bCs/>
        </w:rPr>
        <w:t>Cancer imaging</w:t>
      </w:r>
    </w:p>
    <w:p w14:paraId="1EE1610A" w14:textId="0EE62533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'tumor', 'tumors', 'cancer', 'imaging', 'treatment', 'tissue', 'cell', 'image', 'therapy', 'brain', 'cells', 'patient', 'molecular', 'patients', 'response'</w:t>
      </w:r>
    </w:p>
    <w:p w14:paraId="67D2D925" w14:textId="475482EA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2160"/>
        <w:gridCol w:w="1071"/>
        <w:gridCol w:w="884"/>
        <w:gridCol w:w="1579"/>
      </w:tblGrid>
      <w:tr w:rsidR="00DD079A" w:rsidRPr="000125A7" w14:paraId="4869D9C3" w14:textId="77777777" w:rsidTr="000125A7">
        <w:tc>
          <w:tcPr>
            <w:tcW w:w="3348" w:type="dxa"/>
          </w:tcPr>
          <w:p w14:paraId="097D114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90" w:type="dxa"/>
          </w:tcPr>
          <w:p w14:paraId="1E0BF36F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4B86B6B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12" w:type="dxa"/>
          </w:tcPr>
          <w:p w14:paraId="0A1CC96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26" w:type="dxa"/>
          </w:tcPr>
          <w:p w14:paraId="0D672101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E93F943" w14:textId="77777777" w:rsidTr="000125A7">
        <w:tc>
          <w:tcPr>
            <w:tcW w:w="3348" w:type="dxa"/>
          </w:tcPr>
          <w:p w14:paraId="1FD3E2B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Predicting brain tumor progression via multiparametric image analysis and modelin</w:t>
            </w:r>
          </w:p>
        </w:tc>
        <w:tc>
          <w:tcPr>
            <w:tcW w:w="1890" w:type="dxa"/>
          </w:tcPr>
          <w:p w14:paraId="1EAE18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080" w:type="dxa"/>
          </w:tcPr>
          <w:p w14:paraId="17EB9DB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12" w:type="dxa"/>
          </w:tcPr>
          <w:p w14:paraId="450E049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2018</w:t>
            </w:r>
          </w:p>
        </w:tc>
        <w:tc>
          <w:tcPr>
            <w:tcW w:w="1626" w:type="dxa"/>
          </w:tcPr>
          <w:p w14:paraId="45D3EF6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  <w:tr w:rsidR="00DD079A" w:rsidRPr="000125A7" w14:paraId="154FB9EE" w14:textId="77777777" w:rsidTr="000125A7">
        <w:tc>
          <w:tcPr>
            <w:tcW w:w="3348" w:type="dxa"/>
          </w:tcPr>
          <w:p w14:paraId="3DCE7E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Automatic Volumetric Treatment Response Assessment and Determination of Regional Genetic Characteristics in Glioblastoma</w:t>
            </w:r>
          </w:p>
        </w:tc>
        <w:tc>
          <w:tcPr>
            <w:tcW w:w="1890" w:type="dxa"/>
          </w:tcPr>
          <w:p w14:paraId="35C64BD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HARVARD MEDICAL SCHOOL</w:t>
            </w:r>
          </w:p>
        </w:tc>
        <w:tc>
          <w:tcPr>
            <w:tcW w:w="1080" w:type="dxa"/>
          </w:tcPr>
          <w:p w14:paraId="1357EA1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F30</w:t>
            </w:r>
          </w:p>
        </w:tc>
        <w:tc>
          <w:tcPr>
            <w:tcW w:w="912" w:type="dxa"/>
          </w:tcPr>
          <w:p w14:paraId="2EBB772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26" w:type="dxa"/>
          </w:tcPr>
          <w:p w14:paraId="68D6D9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505BE21A" w14:textId="77777777" w:rsidTr="000125A7">
        <w:tc>
          <w:tcPr>
            <w:tcW w:w="3348" w:type="dxa"/>
          </w:tcPr>
          <w:p w14:paraId="2E9CACA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Quantitative Multimodal Image Guidance for Improved Liver Cancer Treatment</w:t>
            </w:r>
          </w:p>
        </w:tc>
        <w:tc>
          <w:tcPr>
            <w:tcW w:w="1890" w:type="dxa"/>
          </w:tcPr>
          <w:p w14:paraId="4B97C6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YALE UNIVERSITY</w:t>
            </w:r>
          </w:p>
        </w:tc>
        <w:tc>
          <w:tcPr>
            <w:tcW w:w="1080" w:type="dxa"/>
          </w:tcPr>
          <w:p w14:paraId="18A6FBD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12" w:type="dxa"/>
          </w:tcPr>
          <w:p w14:paraId="59170FD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26" w:type="dxa"/>
          </w:tcPr>
          <w:p w14:paraId="64C7643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3B254DF5" w14:textId="77777777" w:rsidTr="000125A7">
        <w:tc>
          <w:tcPr>
            <w:tcW w:w="3348" w:type="dxa"/>
          </w:tcPr>
          <w:p w14:paraId="6FFDD6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Systems Microscopy Analysis of Tumor Cell Motility in Microenvironment Context</w:t>
            </w:r>
          </w:p>
        </w:tc>
        <w:tc>
          <w:tcPr>
            <w:tcW w:w="1890" w:type="dxa"/>
          </w:tcPr>
          <w:p w14:paraId="7820FBB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TEMPLE UNIV OF THE COMMONWEALTH</w:t>
            </w:r>
          </w:p>
        </w:tc>
        <w:tc>
          <w:tcPr>
            <w:tcW w:w="1080" w:type="dxa"/>
          </w:tcPr>
          <w:p w14:paraId="2465921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R00</w:t>
            </w:r>
          </w:p>
        </w:tc>
        <w:tc>
          <w:tcPr>
            <w:tcW w:w="912" w:type="dxa"/>
          </w:tcPr>
          <w:p w14:paraId="67A26AD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626" w:type="dxa"/>
          </w:tcPr>
          <w:p w14:paraId="5CEAEA2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  <w:tr w:rsidR="00DD079A" w:rsidRPr="000125A7" w14:paraId="5D66EA12" w14:textId="77777777" w:rsidTr="000125A7">
        <w:tc>
          <w:tcPr>
            <w:tcW w:w="3348" w:type="dxa"/>
          </w:tcPr>
          <w:p w14:paraId="212C72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Systems microscopy analysis of tumor cell motility in microenvironment context</w:t>
            </w:r>
          </w:p>
        </w:tc>
        <w:tc>
          <w:tcPr>
            <w:tcW w:w="1890" w:type="dxa"/>
          </w:tcPr>
          <w:p w14:paraId="4132FD5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ALBERT EINSTEIN COLLEGE OF MEDICINE</w:t>
            </w:r>
          </w:p>
        </w:tc>
        <w:tc>
          <w:tcPr>
            <w:tcW w:w="1080" w:type="dxa"/>
          </w:tcPr>
          <w:p w14:paraId="5C2E9B7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K99</w:t>
            </w:r>
          </w:p>
        </w:tc>
        <w:tc>
          <w:tcPr>
            <w:tcW w:w="912" w:type="dxa"/>
          </w:tcPr>
          <w:p w14:paraId="030F3DC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626" w:type="dxa"/>
          </w:tcPr>
          <w:p w14:paraId="7AC11C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0.14</w:t>
            </w:r>
          </w:p>
        </w:tc>
      </w:tr>
    </w:tbl>
    <w:p w14:paraId="7DD31169" w14:textId="77777777" w:rsidR="000125A7" w:rsidRDefault="000125A7" w:rsidP="000125A7">
      <w:pPr>
        <w:rPr>
          <w:rFonts w:ascii="Arial" w:hAnsi="Arial" w:cs="Arial"/>
        </w:rPr>
      </w:pPr>
    </w:p>
    <w:p w14:paraId="06924341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77B79F" w14:textId="44CC083B" w:rsidR="000125A7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55</w:t>
      </w:r>
      <w:r w:rsidR="000125A7">
        <w:rPr>
          <w:rFonts w:ascii="Arial" w:hAnsi="Arial" w:cs="Arial"/>
          <w:b/>
          <w:bCs/>
        </w:rPr>
        <w:t>: RNA sequencing</w:t>
      </w:r>
    </w:p>
    <w:p w14:paraId="6820DF9A" w14:textId="52966CD8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</w:t>
      </w:r>
      <w:proofErr w:type="spellStart"/>
      <w:r w:rsidRPr="000125A7">
        <w:rPr>
          <w:rFonts w:ascii="Arial" w:hAnsi="Arial" w:cs="Arial"/>
        </w:rPr>
        <w:t>rna</w:t>
      </w:r>
      <w:proofErr w:type="spellEnd"/>
      <w:r w:rsidRPr="000125A7">
        <w:rPr>
          <w:rFonts w:ascii="Arial" w:hAnsi="Arial" w:cs="Arial"/>
        </w:rPr>
        <w:t>', 'human', 'sequencing', 'regulation', 'binding', 'structure', 'regulatory', 'computational', 'coding', 'genome', 'gene', 'expression', 'functional', 'function', 'cell'</w:t>
      </w:r>
    </w:p>
    <w:p w14:paraId="68538BA3" w14:textId="502F0CA8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904"/>
        <w:gridCol w:w="1728"/>
        <w:gridCol w:w="1728"/>
        <w:gridCol w:w="1728"/>
      </w:tblGrid>
      <w:tr w:rsidR="00DD079A" w:rsidRPr="000125A7" w14:paraId="37406EFC" w14:textId="77777777" w:rsidTr="000125A7">
        <w:tc>
          <w:tcPr>
            <w:tcW w:w="1728" w:type="dxa"/>
          </w:tcPr>
          <w:p w14:paraId="2888895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728" w:type="dxa"/>
          </w:tcPr>
          <w:p w14:paraId="1909869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728" w:type="dxa"/>
          </w:tcPr>
          <w:p w14:paraId="1D7CA98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1728" w:type="dxa"/>
          </w:tcPr>
          <w:p w14:paraId="528101C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3A2EFA2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193C3D09" w14:textId="77777777" w:rsidTr="000125A7">
        <w:tc>
          <w:tcPr>
            <w:tcW w:w="1728" w:type="dxa"/>
          </w:tcPr>
          <w:p w14:paraId="3DEE7CD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Programmable RNA-targeting CRISPR-Cas tools to study RNA biology</w:t>
            </w:r>
          </w:p>
        </w:tc>
        <w:tc>
          <w:tcPr>
            <w:tcW w:w="1728" w:type="dxa"/>
          </w:tcPr>
          <w:p w14:paraId="0137D5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ROCHESTER</w:t>
            </w:r>
          </w:p>
        </w:tc>
        <w:tc>
          <w:tcPr>
            <w:tcW w:w="1728" w:type="dxa"/>
          </w:tcPr>
          <w:p w14:paraId="5608DB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1728" w:type="dxa"/>
          </w:tcPr>
          <w:p w14:paraId="2CDA278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482A48E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0.33</w:t>
            </w:r>
          </w:p>
        </w:tc>
      </w:tr>
      <w:tr w:rsidR="00DD079A" w:rsidRPr="000125A7" w14:paraId="5760C665" w14:textId="77777777" w:rsidTr="000125A7">
        <w:tc>
          <w:tcPr>
            <w:tcW w:w="1728" w:type="dxa"/>
          </w:tcPr>
          <w:p w14:paraId="36FE37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The next generation of RNA-Seq simulators for benchmarking analyses</w:t>
            </w:r>
          </w:p>
        </w:tc>
        <w:tc>
          <w:tcPr>
            <w:tcW w:w="1728" w:type="dxa"/>
          </w:tcPr>
          <w:p w14:paraId="51AB6EB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728" w:type="dxa"/>
          </w:tcPr>
          <w:p w14:paraId="38C283F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1728" w:type="dxa"/>
          </w:tcPr>
          <w:p w14:paraId="194EA59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7933E83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0.29</w:t>
            </w:r>
          </w:p>
        </w:tc>
      </w:tr>
      <w:tr w:rsidR="00DD079A" w:rsidRPr="000125A7" w14:paraId="54289734" w14:textId="77777777" w:rsidTr="000125A7">
        <w:tc>
          <w:tcPr>
            <w:tcW w:w="1728" w:type="dxa"/>
          </w:tcPr>
          <w:p w14:paraId="36A7FBE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New methods for computational modeling of RNA structures</w:t>
            </w:r>
          </w:p>
        </w:tc>
        <w:tc>
          <w:tcPr>
            <w:tcW w:w="1728" w:type="dxa"/>
          </w:tcPr>
          <w:p w14:paraId="6578171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MISSOURI-COLUMBIA</w:t>
            </w:r>
          </w:p>
        </w:tc>
        <w:tc>
          <w:tcPr>
            <w:tcW w:w="1728" w:type="dxa"/>
          </w:tcPr>
          <w:p w14:paraId="4B1A104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1728" w:type="dxa"/>
          </w:tcPr>
          <w:p w14:paraId="41EFBF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58AAD5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0.29</w:t>
            </w:r>
          </w:p>
        </w:tc>
      </w:tr>
      <w:tr w:rsidR="00DD079A" w:rsidRPr="000125A7" w14:paraId="48DB029D" w14:textId="77777777" w:rsidTr="000125A7">
        <w:tc>
          <w:tcPr>
            <w:tcW w:w="1728" w:type="dxa"/>
          </w:tcPr>
          <w:p w14:paraId="343D935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Defining the messenger RNP code in the brain</w:t>
            </w:r>
          </w:p>
        </w:tc>
        <w:tc>
          <w:tcPr>
            <w:tcW w:w="1728" w:type="dxa"/>
          </w:tcPr>
          <w:p w14:paraId="394B18B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1728" w:type="dxa"/>
          </w:tcPr>
          <w:p w14:paraId="1100450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5265E76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2A6A3E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  <w:tr w:rsidR="00DD079A" w:rsidRPr="000125A7" w14:paraId="21A63381" w14:textId="77777777" w:rsidTr="000125A7">
        <w:tc>
          <w:tcPr>
            <w:tcW w:w="1728" w:type="dxa"/>
          </w:tcPr>
          <w:p w14:paraId="150019F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Computational genome-wide RNA profiling using next-generation sequencing</w:t>
            </w:r>
          </w:p>
        </w:tc>
        <w:tc>
          <w:tcPr>
            <w:tcW w:w="1728" w:type="dxa"/>
          </w:tcPr>
          <w:p w14:paraId="3FF1569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728" w:type="dxa"/>
          </w:tcPr>
          <w:p w14:paraId="2894101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1728" w:type="dxa"/>
          </w:tcPr>
          <w:p w14:paraId="5338FF8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4CB047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0.27</w:t>
            </w:r>
          </w:p>
        </w:tc>
      </w:tr>
    </w:tbl>
    <w:p w14:paraId="43BCDF04" w14:textId="77777777" w:rsidR="000125A7" w:rsidRDefault="000125A7" w:rsidP="000125A7">
      <w:pPr>
        <w:rPr>
          <w:rFonts w:ascii="Arial" w:hAnsi="Arial" w:cs="Arial"/>
        </w:rPr>
      </w:pPr>
    </w:p>
    <w:p w14:paraId="70E0B70F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12A645" w14:textId="603A09C9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56</w:t>
      </w:r>
      <w:r w:rsidR="002117E3">
        <w:rPr>
          <w:rFonts w:ascii="Arial" w:hAnsi="Arial" w:cs="Arial"/>
          <w:b/>
          <w:bCs/>
        </w:rPr>
        <w:t>: Emotion</w:t>
      </w:r>
    </w:p>
    <w:p w14:paraId="4BC33943" w14:textId="77777777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 xml:space="preserve">'facial', 'emotion', 'social', 'expression', 'recognition', 'processing', 'automated', 'computer', 'children', 'measurement', 'behavior', 'autism', 'modeling', 'behavioral', 'coding' </w:t>
      </w:r>
    </w:p>
    <w:p w14:paraId="42A0157C" w14:textId="61BDDC8F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980"/>
        <w:gridCol w:w="1260"/>
        <w:gridCol w:w="954"/>
        <w:gridCol w:w="1728"/>
      </w:tblGrid>
      <w:tr w:rsidR="00DD079A" w:rsidRPr="000125A7" w14:paraId="055B7760" w14:textId="77777777" w:rsidTr="000125A7">
        <w:tc>
          <w:tcPr>
            <w:tcW w:w="2718" w:type="dxa"/>
          </w:tcPr>
          <w:p w14:paraId="668166B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980" w:type="dxa"/>
          </w:tcPr>
          <w:p w14:paraId="0D4DE5B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260" w:type="dxa"/>
          </w:tcPr>
          <w:p w14:paraId="0072EBF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4" w:type="dxa"/>
          </w:tcPr>
          <w:p w14:paraId="53D3ED1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43BCE06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5D3FBD2" w14:textId="77777777" w:rsidTr="000125A7">
        <w:tc>
          <w:tcPr>
            <w:tcW w:w="2718" w:type="dxa"/>
          </w:tcPr>
          <w:p w14:paraId="20FF64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Automated Facial Expression Analysis for Research and Clinical Use</w:t>
            </w:r>
          </w:p>
        </w:tc>
        <w:tc>
          <w:tcPr>
            <w:tcW w:w="1980" w:type="dxa"/>
          </w:tcPr>
          <w:p w14:paraId="00BADA8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260" w:type="dxa"/>
          </w:tcPr>
          <w:p w14:paraId="1B5DEEC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7D9DB5D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2656AA6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0.25</w:t>
            </w:r>
          </w:p>
        </w:tc>
      </w:tr>
      <w:tr w:rsidR="00DD079A" w:rsidRPr="000125A7" w14:paraId="4D4521DF" w14:textId="77777777" w:rsidTr="000125A7">
        <w:tc>
          <w:tcPr>
            <w:tcW w:w="2718" w:type="dxa"/>
          </w:tcPr>
          <w:p w14:paraId="10708F4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Study of the Computational Space of Facial Expressions of Emotion</w:t>
            </w:r>
          </w:p>
        </w:tc>
        <w:tc>
          <w:tcPr>
            <w:tcW w:w="1980" w:type="dxa"/>
          </w:tcPr>
          <w:p w14:paraId="4935E83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OHIO STATE UNIVERSITY</w:t>
            </w:r>
          </w:p>
        </w:tc>
        <w:tc>
          <w:tcPr>
            <w:tcW w:w="1260" w:type="dxa"/>
          </w:tcPr>
          <w:p w14:paraId="341A7A1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76CBBF9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728" w:type="dxa"/>
          </w:tcPr>
          <w:p w14:paraId="018102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2C8080F3" w14:textId="77777777" w:rsidTr="000125A7">
        <w:tc>
          <w:tcPr>
            <w:tcW w:w="2718" w:type="dxa"/>
          </w:tcPr>
          <w:p w14:paraId="703151A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FACIAL EXPRESSION ANALYSIS BY IMAGE PROCESSING</w:t>
            </w:r>
          </w:p>
        </w:tc>
        <w:tc>
          <w:tcPr>
            <w:tcW w:w="1980" w:type="dxa"/>
          </w:tcPr>
          <w:p w14:paraId="2F16AA0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PITTSBURGH AT PITTSBURGH</w:t>
            </w:r>
          </w:p>
        </w:tc>
        <w:tc>
          <w:tcPr>
            <w:tcW w:w="1260" w:type="dxa"/>
          </w:tcPr>
          <w:p w14:paraId="138646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2144F8A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2005</w:t>
            </w:r>
          </w:p>
        </w:tc>
        <w:tc>
          <w:tcPr>
            <w:tcW w:w="1728" w:type="dxa"/>
          </w:tcPr>
          <w:p w14:paraId="6E040D5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0.23</w:t>
            </w:r>
          </w:p>
        </w:tc>
      </w:tr>
      <w:tr w:rsidR="00DD079A" w:rsidRPr="000125A7" w14:paraId="2FF976B2" w14:textId="77777777" w:rsidTr="000125A7">
        <w:tc>
          <w:tcPr>
            <w:tcW w:w="2718" w:type="dxa"/>
          </w:tcPr>
          <w:p w14:paraId="58DFA28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COMPUTER VISION ANALYSIS OF DYNAMIC FACIAL BEHAVIOR</w:t>
            </w:r>
          </w:p>
        </w:tc>
        <w:tc>
          <w:tcPr>
            <w:tcW w:w="1980" w:type="dxa"/>
          </w:tcPr>
          <w:p w14:paraId="166BBE8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SAN DIEGO</w:t>
            </w:r>
          </w:p>
        </w:tc>
        <w:tc>
          <w:tcPr>
            <w:tcW w:w="1260" w:type="dxa"/>
          </w:tcPr>
          <w:p w14:paraId="3E785F6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F32</w:t>
            </w:r>
          </w:p>
        </w:tc>
        <w:tc>
          <w:tcPr>
            <w:tcW w:w="954" w:type="dxa"/>
          </w:tcPr>
          <w:p w14:paraId="2AF125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2001</w:t>
            </w:r>
          </w:p>
        </w:tc>
        <w:tc>
          <w:tcPr>
            <w:tcW w:w="1728" w:type="dxa"/>
          </w:tcPr>
          <w:p w14:paraId="003297E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0.22</w:t>
            </w:r>
          </w:p>
        </w:tc>
      </w:tr>
      <w:tr w:rsidR="00DD079A" w:rsidRPr="000125A7" w14:paraId="3CDDBE66" w14:textId="77777777" w:rsidTr="000125A7">
        <w:tc>
          <w:tcPr>
            <w:tcW w:w="2718" w:type="dxa"/>
          </w:tcPr>
          <w:p w14:paraId="104B49F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Multi-feature modeling of the neural representation of emotion- and identity-related information derived from facial and vocal cues</w:t>
            </w:r>
          </w:p>
        </w:tc>
        <w:tc>
          <w:tcPr>
            <w:tcW w:w="1980" w:type="dxa"/>
          </w:tcPr>
          <w:p w14:paraId="3361F6B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 BERKELEY</w:t>
            </w:r>
          </w:p>
        </w:tc>
        <w:tc>
          <w:tcPr>
            <w:tcW w:w="1260" w:type="dxa"/>
          </w:tcPr>
          <w:p w14:paraId="50422D0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4" w:type="dxa"/>
          </w:tcPr>
          <w:p w14:paraId="15C67D5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2019</w:t>
            </w:r>
          </w:p>
        </w:tc>
        <w:tc>
          <w:tcPr>
            <w:tcW w:w="1728" w:type="dxa"/>
          </w:tcPr>
          <w:p w14:paraId="7AC3995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0.2</w:t>
            </w:r>
          </w:p>
        </w:tc>
      </w:tr>
    </w:tbl>
    <w:p w14:paraId="7BF62D80" w14:textId="77777777" w:rsidR="000125A7" w:rsidRDefault="000125A7" w:rsidP="000125A7">
      <w:pPr>
        <w:rPr>
          <w:rFonts w:ascii="Arial" w:hAnsi="Arial" w:cs="Arial"/>
        </w:rPr>
      </w:pPr>
    </w:p>
    <w:p w14:paraId="626B5EEE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DE2034" w14:textId="779F25BD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57</w:t>
      </w:r>
      <w:r w:rsidR="002117E3">
        <w:rPr>
          <w:rFonts w:ascii="Arial" w:hAnsi="Arial" w:cs="Arial"/>
          <w:b/>
          <w:bCs/>
        </w:rPr>
        <w:t>: Parkinson’s Disease</w:t>
      </w:r>
    </w:p>
    <w:p w14:paraId="2B6B9FC3" w14:textId="1666C165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'pd', 'disease', 'cognitive', 'stimulation', 'brain', 'dysfunction', 'motor', 'biomarkers', 'progression', 'biomarker', 'early', 'patients', 'blood', 'study', 'identify'</w:t>
      </w:r>
    </w:p>
    <w:p w14:paraId="5EBD9E37" w14:textId="5ADCD860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1800"/>
        <w:gridCol w:w="1011"/>
        <w:gridCol w:w="958"/>
        <w:gridCol w:w="1728"/>
      </w:tblGrid>
      <w:tr w:rsidR="00DD079A" w:rsidRPr="000125A7" w14:paraId="71511031" w14:textId="77777777" w:rsidTr="000125A7">
        <w:tc>
          <w:tcPr>
            <w:tcW w:w="3258" w:type="dxa"/>
          </w:tcPr>
          <w:p w14:paraId="618639D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800" w:type="dxa"/>
          </w:tcPr>
          <w:p w14:paraId="7566BE5B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13" w:type="dxa"/>
          </w:tcPr>
          <w:p w14:paraId="01A1988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958" w:type="dxa"/>
          </w:tcPr>
          <w:p w14:paraId="2F663DDA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05FABD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261ACE9E" w14:textId="77777777" w:rsidTr="000125A7">
        <w:tc>
          <w:tcPr>
            <w:tcW w:w="3258" w:type="dxa"/>
          </w:tcPr>
          <w:p w14:paraId="4DE71443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Mid-frontal delta/theta rhythms and cognitive control in PD</w:t>
            </w:r>
          </w:p>
        </w:tc>
        <w:tc>
          <w:tcPr>
            <w:tcW w:w="1800" w:type="dxa"/>
          </w:tcPr>
          <w:p w14:paraId="3501208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IOWA</w:t>
            </w:r>
          </w:p>
        </w:tc>
        <w:tc>
          <w:tcPr>
            <w:tcW w:w="913" w:type="dxa"/>
          </w:tcPr>
          <w:p w14:paraId="074A0B9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8" w:type="dxa"/>
          </w:tcPr>
          <w:p w14:paraId="3EAADE2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3C18FF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0.37</w:t>
            </w:r>
          </w:p>
        </w:tc>
      </w:tr>
      <w:tr w:rsidR="00DD079A" w:rsidRPr="000125A7" w14:paraId="55674947" w14:textId="77777777" w:rsidTr="000125A7">
        <w:tc>
          <w:tcPr>
            <w:tcW w:w="3258" w:type="dxa"/>
          </w:tcPr>
          <w:p w14:paraId="6D75472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Intrinsic Cortical Networks and Cognitive Dysfunction in Parkinson's Disease</w:t>
            </w:r>
          </w:p>
        </w:tc>
        <w:tc>
          <w:tcPr>
            <w:tcW w:w="1800" w:type="dxa"/>
          </w:tcPr>
          <w:p w14:paraId="4736C4F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COLORADO DENVER</w:t>
            </w:r>
          </w:p>
        </w:tc>
        <w:tc>
          <w:tcPr>
            <w:tcW w:w="913" w:type="dxa"/>
          </w:tcPr>
          <w:p w14:paraId="1B2FC51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K02</w:t>
            </w:r>
          </w:p>
        </w:tc>
        <w:tc>
          <w:tcPr>
            <w:tcW w:w="958" w:type="dxa"/>
          </w:tcPr>
          <w:p w14:paraId="12A929D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7EB734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0.34</w:t>
            </w:r>
          </w:p>
        </w:tc>
      </w:tr>
      <w:tr w:rsidR="00DD079A" w:rsidRPr="000125A7" w14:paraId="7B1507EA" w14:textId="77777777" w:rsidTr="000125A7">
        <w:tc>
          <w:tcPr>
            <w:tcW w:w="3258" w:type="dxa"/>
          </w:tcPr>
          <w:p w14:paraId="76731D0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Intrinsic Cortical Networks and Cognitive Dysfunction in Parkinson???s Disease</w:t>
            </w:r>
          </w:p>
        </w:tc>
        <w:tc>
          <w:tcPr>
            <w:tcW w:w="1800" w:type="dxa"/>
          </w:tcPr>
          <w:p w14:paraId="392CA50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COLORADO DENVER</w:t>
            </w:r>
          </w:p>
        </w:tc>
        <w:tc>
          <w:tcPr>
            <w:tcW w:w="913" w:type="dxa"/>
          </w:tcPr>
          <w:p w14:paraId="00C2D1B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K02</w:t>
            </w:r>
          </w:p>
        </w:tc>
        <w:tc>
          <w:tcPr>
            <w:tcW w:w="958" w:type="dxa"/>
          </w:tcPr>
          <w:p w14:paraId="4CF4DFE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2014</w:t>
            </w:r>
          </w:p>
        </w:tc>
        <w:tc>
          <w:tcPr>
            <w:tcW w:w="1728" w:type="dxa"/>
          </w:tcPr>
          <w:p w14:paraId="693D989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0.34</w:t>
            </w:r>
          </w:p>
        </w:tc>
      </w:tr>
      <w:tr w:rsidR="00DD079A" w:rsidRPr="000125A7" w14:paraId="64935750" w14:textId="77777777" w:rsidTr="000125A7">
        <w:tc>
          <w:tcPr>
            <w:tcW w:w="3258" w:type="dxa"/>
          </w:tcPr>
          <w:p w14:paraId="70DD9B6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Multi-tissue high-throughput proteomic and genomic study in Parkinson's Disease</w:t>
            </w:r>
          </w:p>
        </w:tc>
        <w:tc>
          <w:tcPr>
            <w:tcW w:w="1800" w:type="dxa"/>
          </w:tcPr>
          <w:p w14:paraId="009EF6B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WASHINGTON UNIVERSITY</w:t>
            </w:r>
          </w:p>
        </w:tc>
        <w:tc>
          <w:tcPr>
            <w:tcW w:w="913" w:type="dxa"/>
          </w:tcPr>
          <w:p w14:paraId="6D6B848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958" w:type="dxa"/>
          </w:tcPr>
          <w:p w14:paraId="50C8E6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4637C52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0.32</w:t>
            </w:r>
          </w:p>
        </w:tc>
      </w:tr>
      <w:tr w:rsidR="00DD079A" w:rsidRPr="000125A7" w14:paraId="57A79D4C" w14:textId="77777777" w:rsidTr="000125A7">
        <w:tc>
          <w:tcPr>
            <w:tcW w:w="3258" w:type="dxa"/>
          </w:tcPr>
          <w:p w14:paraId="0389725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Characterizing Intrinsic Functional Cortical Networks in Parkinson Disease Dementia</w:t>
            </w:r>
          </w:p>
        </w:tc>
        <w:tc>
          <w:tcPr>
            <w:tcW w:w="1800" w:type="dxa"/>
          </w:tcPr>
          <w:p w14:paraId="4AF4BBD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COLORADO DENVER</w:t>
            </w:r>
          </w:p>
        </w:tc>
        <w:tc>
          <w:tcPr>
            <w:tcW w:w="913" w:type="dxa"/>
          </w:tcPr>
          <w:p w14:paraId="29D6019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958" w:type="dxa"/>
          </w:tcPr>
          <w:p w14:paraId="1207CE5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2017</w:t>
            </w:r>
          </w:p>
        </w:tc>
        <w:tc>
          <w:tcPr>
            <w:tcW w:w="1728" w:type="dxa"/>
          </w:tcPr>
          <w:p w14:paraId="5083498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0.32</w:t>
            </w:r>
          </w:p>
        </w:tc>
      </w:tr>
    </w:tbl>
    <w:p w14:paraId="0BB2AC8F" w14:textId="77777777" w:rsidR="000125A7" w:rsidRDefault="000125A7" w:rsidP="000125A7">
      <w:pPr>
        <w:rPr>
          <w:rFonts w:ascii="Arial" w:hAnsi="Arial" w:cs="Arial"/>
        </w:rPr>
      </w:pPr>
    </w:p>
    <w:p w14:paraId="73F60D09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4A58BB" w14:textId="18B559A5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58</w:t>
      </w:r>
      <w:r w:rsidR="000125A7">
        <w:rPr>
          <w:rFonts w:ascii="Arial" w:hAnsi="Arial" w:cs="Arial"/>
          <w:b/>
          <w:bCs/>
        </w:rPr>
        <w:t>: Drug efficacy</w:t>
      </w:r>
    </w:p>
    <w:p w14:paraId="373877A7" w14:textId="46B7389F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'drug', 'drugs', 'discovery', 'safety', 'models', 'effects', 'adverse', 'treatment', 'chemical', 'resistance', 'novel', 'development', 'methods', 'target', 'computational'</w:t>
      </w:r>
    </w:p>
    <w:p w14:paraId="73524BF2" w14:textId="0C531B83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2337"/>
        <w:gridCol w:w="1011"/>
        <w:gridCol w:w="841"/>
        <w:gridCol w:w="1692"/>
      </w:tblGrid>
      <w:tr w:rsidR="00DD079A" w:rsidRPr="000125A7" w14:paraId="4DD77F50" w14:textId="77777777" w:rsidTr="000125A7">
        <w:tc>
          <w:tcPr>
            <w:tcW w:w="2988" w:type="dxa"/>
          </w:tcPr>
          <w:p w14:paraId="433ADBE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2340" w:type="dxa"/>
          </w:tcPr>
          <w:p w14:paraId="4412B17D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990" w:type="dxa"/>
          </w:tcPr>
          <w:p w14:paraId="1C2FE553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42" w:type="dxa"/>
          </w:tcPr>
          <w:p w14:paraId="747D5D9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696" w:type="dxa"/>
          </w:tcPr>
          <w:p w14:paraId="087D66A5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3CF30DBA" w14:textId="77777777" w:rsidTr="000125A7">
        <w:tc>
          <w:tcPr>
            <w:tcW w:w="2988" w:type="dxa"/>
          </w:tcPr>
          <w:p w14:paraId="5F3C02D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An Integrative Approach to Drug Repositioning Using Decision Tree Based Machine Learning</w:t>
            </w:r>
          </w:p>
        </w:tc>
        <w:tc>
          <w:tcPr>
            <w:tcW w:w="2340" w:type="dxa"/>
          </w:tcPr>
          <w:p w14:paraId="1C44F53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WEILL MEDICAL COLL OF CORNELL UNIV</w:t>
            </w:r>
          </w:p>
        </w:tc>
        <w:tc>
          <w:tcPr>
            <w:tcW w:w="990" w:type="dxa"/>
          </w:tcPr>
          <w:p w14:paraId="1C7F87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F31</w:t>
            </w:r>
          </w:p>
        </w:tc>
        <w:tc>
          <w:tcPr>
            <w:tcW w:w="842" w:type="dxa"/>
          </w:tcPr>
          <w:p w14:paraId="6373DD3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6" w:type="dxa"/>
          </w:tcPr>
          <w:p w14:paraId="6EFB623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  <w:tr w:rsidR="00DD079A" w:rsidRPr="000125A7" w14:paraId="3A8892B9" w14:textId="77777777" w:rsidTr="000125A7">
        <w:tc>
          <w:tcPr>
            <w:tcW w:w="2988" w:type="dxa"/>
          </w:tcPr>
          <w:p w14:paraId="53627242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systems analysis of drug tolerance in Mycobacterium tuberculosis</w:t>
            </w:r>
          </w:p>
        </w:tc>
        <w:tc>
          <w:tcPr>
            <w:tcW w:w="2340" w:type="dxa"/>
          </w:tcPr>
          <w:p w14:paraId="02C6381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INSTITUTE FOR SYSTEMS BIOLOGY</w:t>
            </w:r>
          </w:p>
        </w:tc>
        <w:tc>
          <w:tcPr>
            <w:tcW w:w="990" w:type="dxa"/>
          </w:tcPr>
          <w:p w14:paraId="0962128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42" w:type="dxa"/>
          </w:tcPr>
          <w:p w14:paraId="126DDF4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6" w:type="dxa"/>
          </w:tcPr>
          <w:p w14:paraId="1C1A5DA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0.17</w:t>
            </w:r>
          </w:p>
        </w:tc>
      </w:tr>
      <w:tr w:rsidR="00DD079A" w:rsidRPr="000125A7" w14:paraId="3A70E273" w14:textId="77777777" w:rsidTr="000125A7">
        <w:tc>
          <w:tcPr>
            <w:tcW w:w="2988" w:type="dxa"/>
          </w:tcPr>
          <w:p w14:paraId="24718F6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Impacts of a Novel law-enforcement delivered intervention on drug user health</w:t>
            </w:r>
          </w:p>
        </w:tc>
        <w:tc>
          <w:tcPr>
            <w:tcW w:w="2340" w:type="dxa"/>
          </w:tcPr>
          <w:p w14:paraId="33960EA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CALIFORNIA, SAN DIEGO</w:t>
            </w:r>
          </w:p>
        </w:tc>
        <w:tc>
          <w:tcPr>
            <w:tcW w:w="990" w:type="dxa"/>
          </w:tcPr>
          <w:p w14:paraId="1EBDAA30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42" w:type="dxa"/>
          </w:tcPr>
          <w:p w14:paraId="6D36B4C6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6" w:type="dxa"/>
          </w:tcPr>
          <w:p w14:paraId="66C1F8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0.15</w:t>
            </w:r>
          </w:p>
        </w:tc>
      </w:tr>
      <w:tr w:rsidR="00DD079A" w:rsidRPr="000125A7" w14:paraId="2DCFFE58" w14:textId="77777777" w:rsidTr="000125A7">
        <w:tc>
          <w:tcPr>
            <w:tcW w:w="2988" w:type="dxa"/>
          </w:tcPr>
          <w:p w14:paraId="17AC238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Novel computational approaches to predict drug response and combination effects</w:t>
            </w:r>
          </w:p>
        </w:tc>
        <w:tc>
          <w:tcPr>
            <w:tcW w:w="2340" w:type="dxa"/>
          </w:tcPr>
          <w:p w14:paraId="41DCC6E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UT SOUTHWESTERN MEDICAL CENTER</w:t>
            </w:r>
          </w:p>
        </w:tc>
        <w:tc>
          <w:tcPr>
            <w:tcW w:w="990" w:type="dxa"/>
          </w:tcPr>
          <w:p w14:paraId="4DC6FD8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842" w:type="dxa"/>
          </w:tcPr>
          <w:p w14:paraId="65F9290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6" w:type="dxa"/>
          </w:tcPr>
          <w:p w14:paraId="22A84E4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  <w:tr w:rsidR="00DD079A" w:rsidRPr="000125A7" w14:paraId="18730AFB" w14:textId="77777777" w:rsidTr="000125A7">
        <w:tc>
          <w:tcPr>
            <w:tcW w:w="2988" w:type="dxa"/>
          </w:tcPr>
          <w:p w14:paraId="1F5D35C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A multifactorial pipeline to dissect combinatorial drug efficacy in Tuberculosis</w:t>
            </w:r>
          </w:p>
        </w:tc>
        <w:tc>
          <w:tcPr>
            <w:tcW w:w="2340" w:type="dxa"/>
          </w:tcPr>
          <w:p w14:paraId="55E616B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WASHINGTON</w:t>
            </w:r>
          </w:p>
        </w:tc>
        <w:tc>
          <w:tcPr>
            <w:tcW w:w="990" w:type="dxa"/>
          </w:tcPr>
          <w:p w14:paraId="7703815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R56</w:t>
            </w:r>
          </w:p>
        </w:tc>
        <w:tc>
          <w:tcPr>
            <w:tcW w:w="842" w:type="dxa"/>
          </w:tcPr>
          <w:p w14:paraId="5C85CC4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696" w:type="dxa"/>
          </w:tcPr>
          <w:p w14:paraId="13FAD2B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0.13</w:t>
            </w:r>
          </w:p>
        </w:tc>
      </w:tr>
    </w:tbl>
    <w:p w14:paraId="6E621FF1" w14:textId="77777777" w:rsidR="000125A7" w:rsidRDefault="000125A7" w:rsidP="000125A7">
      <w:pPr>
        <w:rPr>
          <w:rFonts w:ascii="Arial" w:hAnsi="Arial" w:cs="Arial"/>
        </w:rPr>
      </w:pPr>
    </w:p>
    <w:p w14:paraId="0181F1C8" w14:textId="77777777" w:rsidR="000125A7" w:rsidRDefault="000125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78F7C2" w14:textId="0DAD241E" w:rsidR="00DD079A" w:rsidRPr="000125A7" w:rsidRDefault="00585EFE" w:rsidP="000125A7">
      <w:pPr>
        <w:rPr>
          <w:rFonts w:ascii="Arial" w:hAnsi="Arial" w:cs="Arial"/>
          <w:b/>
          <w:bCs/>
        </w:rPr>
      </w:pPr>
      <w:r w:rsidRPr="000125A7">
        <w:rPr>
          <w:rFonts w:ascii="Arial" w:hAnsi="Arial" w:cs="Arial"/>
          <w:b/>
          <w:bCs/>
        </w:rPr>
        <w:lastRenderedPageBreak/>
        <w:t>Cluster 59</w:t>
      </w:r>
      <w:r w:rsidR="000125A7" w:rsidRPr="000125A7">
        <w:rPr>
          <w:rFonts w:ascii="Arial" w:hAnsi="Arial" w:cs="Arial"/>
          <w:b/>
          <w:bCs/>
        </w:rPr>
        <w:t>: Microbiome</w:t>
      </w:r>
    </w:p>
    <w:p w14:paraId="1F2BC042" w14:textId="7F561044" w:rsid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Centroids</w:t>
      </w:r>
      <w:r>
        <w:rPr>
          <w:rFonts w:ascii="Arial" w:hAnsi="Arial" w:cs="Arial"/>
        </w:rPr>
        <w:t xml:space="preserve">: </w:t>
      </w:r>
      <w:r w:rsidRPr="000125A7">
        <w:rPr>
          <w:rFonts w:ascii="Arial" w:hAnsi="Arial" w:cs="Arial"/>
        </w:rPr>
        <w:t>'microbiome', 'host', 'human', 'infection', 'computational', 'interactions', 'immune', 'disease', 'species', 'biology', 'models', 'understanding', 'community', 'novel', 'approaches'</w:t>
      </w:r>
    </w:p>
    <w:p w14:paraId="3A671209" w14:textId="6C7B6769" w:rsidR="000125A7" w:rsidRPr="000125A7" w:rsidRDefault="000125A7" w:rsidP="000125A7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Representative awards</w:t>
      </w:r>
      <w:r>
        <w:rPr>
          <w:rFonts w:ascii="Arial" w:hAnsi="Arial" w:cs="Aria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0"/>
        <w:gridCol w:w="1904"/>
        <w:gridCol w:w="1071"/>
        <w:gridCol w:w="854"/>
        <w:gridCol w:w="1667"/>
      </w:tblGrid>
      <w:tr w:rsidR="00DD079A" w:rsidRPr="000125A7" w14:paraId="7C1EF51F" w14:textId="77777777" w:rsidTr="000125A7">
        <w:tc>
          <w:tcPr>
            <w:tcW w:w="3618" w:type="dxa"/>
          </w:tcPr>
          <w:p w14:paraId="0BC58647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1530" w:type="dxa"/>
          </w:tcPr>
          <w:p w14:paraId="33BCF922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Awardee</w:t>
            </w:r>
          </w:p>
        </w:tc>
        <w:tc>
          <w:tcPr>
            <w:tcW w:w="1080" w:type="dxa"/>
          </w:tcPr>
          <w:p w14:paraId="73AE4EB0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Award Activity</w:t>
            </w:r>
          </w:p>
        </w:tc>
        <w:tc>
          <w:tcPr>
            <w:tcW w:w="877" w:type="dxa"/>
          </w:tcPr>
          <w:p w14:paraId="010D9EC4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1728" w:type="dxa"/>
          </w:tcPr>
          <w:p w14:paraId="02907D2E" w14:textId="77777777" w:rsidR="00DD079A" w:rsidRPr="000125A7" w:rsidRDefault="00585EFE" w:rsidP="000125A7">
            <w:pPr>
              <w:rPr>
                <w:rFonts w:ascii="Arial" w:hAnsi="Arial" w:cs="Arial"/>
                <w:b/>
                <w:bCs/>
              </w:rPr>
            </w:pPr>
            <w:r w:rsidRPr="000125A7">
              <w:rPr>
                <w:rFonts w:ascii="Arial" w:hAnsi="Arial" w:cs="Arial"/>
                <w:b/>
                <w:bCs/>
              </w:rPr>
              <w:t>Sample Silhouette Score</w:t>
            </w:r>
          </w:p>
        </w:tc>
      </w:tr>
      <w:tr w:rsidR="00DD079A" w:rsidRPr="000125A7" w14:paraId="6B73909B" w14:textId="77777777" w:rsidTr="000125A7">
        <w:tc>
          <w:tcPr>
            <w:tcW w:w="3618" w:type="dxa"/>
          </w:tcPr>
          <w:p w14:paraId="4AAEA06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Impact of Gastrointestinal Microbiome on the Host Response to an Effector-Memory T-Cell AIDS Vaccine and Multiple Low-Dose Challenge</w:t>
            </w:r>
          </w:p>
        </w:tc>
        <w:tc>
          <w:tcPr>
            <w:tcW w:w="1530" w:type="dxa"/>
          </w:tcPr>
          <w:p w14:paraId="284D7859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NORTH CAROLINA STATE UNIVERSITY RALEIGH</w:t>
            </w:r>
          </w:p>
        </w:tc>
        <w:tc>
          <w:tcPr>
            <w:tcW w:w="1080" w:type="dxa"/>
          </w:tcPr>
          <w:p w14:paraId="3F0EC6B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R21</w:t>
            </w:r>
          </w:p>
        </w:tc>
        <w:tc>
          <w:tcPr>
            <w:tcW w:w="877" w:type="dxa"/>
          </w:tcPr>
          <w:p w14:paraId="34EB741D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2016</w:t>
            </w:r>
          </w:p>
        </w:tc>
        <w:tc>
          <w:tcPr>
            <w:tcW w:w="1728" w:type="dxa"/>
          </w:tcPr>
          <w:p w14:paraId="47D2577F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0.12</w:t>
            </w:r>
          </w:p>
        </w:tc>
      </w:tr>
      <w:tr w:rsidR="00DD079A" w:rsidRPr="000125A7" w14:paraId="7950D8E8" w14:textId="77777777" w:rsidTr="000125A7">
        <w:tc>
          <w:tcPr>
            <w:tcW w:w="3618" w:type="dxa"/>
          </w:tcPr>
          <w:p w14:paraId="4B7F729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Combining chemical and computational tools for predictive models of microbiome communities</w:t>
            </w:r>
          </w:p>
        </w:tc>
        <w:tc>
          <w:tcPr>
            <w:tcW w:w="1530" w:type="dxa"/>
          </w:tcPr>
          <w:p w14:paraId="735C9E8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PENNSYLVANIA</w:t>
            </w:r>
          </w:p>
        </w:tc>
        <w:tc>
          <w:tcPr>
            <w:tcW w:w="1080" w:type="dxa"/>
          </w:tcPr>
          <w:p w14:paraId="433A119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R35</w:t>
            </w:r>
          </w:p>
        </w:tc>
        <w:tc>
          <w:tcPr>
            <w:tcW w:w="877" w:type="dxa"/>
          </w:tcPr>
          <w:p w14:paraId="25C257A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2BA879A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614118AB" w14:textId="77777777" w:rsidTr="000125A7">
        <w:tc>
          <w:tcPr>
            <w:tcW w:w="3618" w:type="dxa"/>
          </w:tcPr>
          <w:p w14:paraId="2D9E2E2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Computational Studies of Virus-host Interactions Using Metagenomics Data and Applications</w:t>
            </w:r>
          </w:p>
        </w:tc>
        <w:tc>
          <w:tcPr>
            <w:tcW w:w="1530" w:type="dxa"/>
          </w:tcPr>
          <w:p w14:paraId="285E2B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SOUTHERN CALIFORNIA</w:t>
            </w:r>
          </w:p>
        </w:tc>
        <w:tc>
          <w:tcPr>
            <w:tcW w:w="1080" w:type="dxa"/>
          </w:tcPr>
          <w:p w14:paraId="3FB4951E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0DC9734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0458E47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1EFA798C" w14:textId="77777777" w:rsidTr="000125A7">
        <w:tc>
          <w:tcPr>
            <w:tcW w:w="3618" w:type="dxa"/>
          </w:tcPr>
          <w:p w14:paraId="195C52DB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Model-guided design of next-generation bacterial therapeutics to treat cardiovascular disease</w:t>
            </w:r>
          </w:p>
        </w:tc>
        <w:tc>
          <w:tcPr>
            <w:tcW w:w="1530" w:type="dxa"/>
          </w:tcPr>
          <w:p w14:paraId="05E3634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UNIVERSITY OF WISCONSIN-MADISON</w:t>
            </w:r>
          </w:p>
        </w:tc>
        <w:tc>
          <w:tcPr>
            <w:tcW w:w="1080" w:type="dxa"/>
          </w:tcPr>
          <w:p w14:paraId="7F63FB05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39A1EE6C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1444659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0.11</w:t>
            </w:r>
          </w:p>
        </w:tc>
      </w:tr>
      <w:tr w:rsidR="00DD079A" w:rsidRPr="000125A7" w14:paraId="78BA3726" w14:textId="77777777" w:rsidTr="000125A7">
        <w:tc>
          <w:tcPr>
            <w:tcW w:w="3618" w:type="dxa"/>
          </w:tcPr>
          <w:p w14:paraId="0A15B6F8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Bayesian Machine Learning Tools for Analyzing Microbiome Dynamics</w:t>
            </w:r>
          </w:p>
        </w:tc>
        <w:tc>
          <w:tcPr>
            <w:tcW w:w="1530" w:type="dxa"/>
          </w:tcPr>
          <w:p w14:paraId="7E190A07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BRIGHAM AND WOMEN'S HOSPITAL</w:t>
            </w:r>
          </w:p>
        </w:tc>
        <w:tc>
          <w:tcPr>
            <w:tcW w:w="1080" w:type="dxa"/>
          </w:tcPr>
          <w:p w14:paraId="21A2A8C1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R01</w:t>
            </w:r>
          </w:p>
        </w:tc>
        <w:tc>
          <w:tcPr>
            <w:tcW w:w="877" w:type="dxa"/>
          </w:tcPr>
          <w:p w14:paraId="7830B17A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2020</w:t>
            </w:r>
          </w:p>
        </w:tc>
        <w:tc>
          <w:tcPr>
            <w:tcW w:w="1728" w:type="dxa"/>
          </w:tcPr>
          <w:p w14:paraId="7F158C74" w14:textId="77777777" w:rsidR="00DD079A" w:rsidRPr="000125A7" w:rsidRDefault="00585EFE" w:rsidP="000125A7">
            <w:pPr>
              <w:rPr>
                <w:rFonts w:ascii="Arial" w:hAnsi="Arial" w:cs="Arial"/>
              </w:rPr>
            </w:pPr>
            <w:r w:rsidRPr="000125A7">
              <w:rPr>
                <w:rFonts w:ascii="Arial" w:hAnsi="Arial" w:cs="Arial"/>
              </w:rPr>
              <w:t>0.099</w:t>
            </w:r>
          </w:p>
        </w:tc>
      </w:tr>
    </w:tbl>
    <w:p w14:paraId="1AE29422" w14:textId="77777777" w:rsidR="00585EFE" w:rsidRPr="000125A7" w:rsidRDefault="00585EFE" w:rsidP="000125A7">
      <w:pPr>
        <w:rPr>
          <w:rFonts w:ascii="Arial" w:hAnsi="Arial" w:cs="Arial"/>
        </w:rPr>
      </w:pPr>
    </w:p>
    <w:sectPr w:rsidR="00585EFE" w:rsidRPr="00012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A106A" w14:textId="77777777" w:rsidR="00352747" w:rsidRDefault="00352747" w:rsidP="002117E3">
      <w:pPr>
        <w:spacing w:after="0" w:line="240" w:lineRule="auto"/>
      </w:pPr>
      <w:r>
        <w:separator/>
      </w:r>
    </w:p>
  </w:endnote>
  <w:endnote w:type="continuationSeparator" w:id="0">
    <w:p w14:paraId="59362862" w14:textId="77777777" w:rsidR="00352747" w:rsidRDefault="00352747" w:rsidP="0021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D4899" w14:textId="77777777" w:rsidR="00352747" w:rsidRDefault="00352747" w:rsidP="002117E3">
      <w:pPr>
        <w:spacing w:after="0" w:line="240" w:lineRule="auto"/>
      </w:pPr>
      <w:r>
        <w:separator/>
      </w:r>
    </w:p>
  </w:footnote>
  <w:footnote w:type="continuationSeparator" w:id="0">
    <w:p w14:paraId="49FEC8BB" w14:textId="77777777" w:rsidR="00352747" w:rsidRDefault="00352747" w:rsidP="00211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5A7"/>
    <w:rsid w:val="00034616"/>
    <w:rsid w:val="0006063C"/>
    <w:rsid w:val="0015074B"/>
    <w:rsid w:val="001C59A4"/>
    <w:rsid w:val="002117E3"/>
    <w:rsid w:val="0029639D"/>
    <w:rsid w:val="00326F90"/>
    <w:rsid w:val="00352747"/>
    <w:rsid w:val="00455F21"/>
    <w:rsid w:val="00535E0B"/>
    <w:rsid w:val="00585EFE"/>
    <w:rsid w:val="00AA1D8D"/>
    <w:rsid w:val="00B47730"/>
    <w:rsid w:val="00CB0664"/>
    <w:rsid w:val="00DD079A"/>
    <w:rsid w:val="00F351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8699D"/>
  <w14:defaultImageDpi w14:val="300"/>
  <w15:docId w15:val="{23660F1D-B427-7E46-8ED2-F0380616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60</Pages>
  <Words>7907</Words>
  <Characters>45074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6</cp:revision>
  <dcterms:created xsi:type="dcterms:W3CDTF">2013-12-23T23:15:00Z</dcterms:created>
  <dcterms:modified xsi:type="dcterms:W3CDTF">2021-07-20T02:45:00Z</dcterms:modified>
  <cp:category/>
</cp:coreProperties>
</file>